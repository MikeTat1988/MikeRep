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Structure</w:t>
      </w:r>
    </w:p>
    <w:p>
      <w:pPr>
        <w:pStyle w:val="Heading1"/>
      </w:pPr>
      <w:r>
        <w:t>Project: ePicSearch</w:t>
      </w:r>
    </w:p>
    <w:p>
      <w:pPr/>
      <w:r>
        <w:rPr>
          <w:b/>
          <w:u w:val="single"/>
        </w:rPr>
        <w:t>\ePicSearch.csproj: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ab/>
        <w:t>&lt;PropertyGroup&gt;</w:t>
      </w:r>
    </w:p>
    <w:p>
      <w:pPr>
        <w:pStyle w:val="NoSpacing"/>
      </w:pPr>
      <w:r>
        <w:tab/>
        <w:tab/>
        <w:t>&lt;TargetFramework&gt;net8.0-android&lt;/TargetFramework&gt;</w:t>
      </w:r>
    </w:p>
    <w:p>
      <w:pPr>
        <w:pStyle w:val="NoSpacing"/>
      </w:pPr>
      <w:r>
        <w:tab/>
        <w:tab/>
        <w:t>&lt;OutputType&gt;Exe&lt;/OutputType&gt;</w:t>
      </w:r>
    </w:p>
    <w:p>
      <w:pPr>
        <w:pStyle w:val="NoSpacing"/>
      </w:pPr>
      <w:r>
        <w:tab/>
        <w:tab/>
        <w:t>&lt;RootNamespace&gt;ePicSearch&lt;/RootNamespace&gt;</w:t>
      </w:r>
    </w:p>
    <w:p>
      <w:pPr>
        <w:pStyle w:val="NoSpacing"/>
      </w:pPr>
      <w:r>
        <w:tab/>
        <w:tab/>
        <w:t>&lt;UseMaui&gt;true&lt;/UseMaui&gt;</w:t>
      </w:r>
    </w:p>
    <w:p>
      <w:pPr>
        <w:pStyle w:val="NoSpacing"/>
      </w:pPr>
      <w:r>
        <w:tab/>
        <w:tab/>
        <w:t>&lt;SingleProject&gt;true&lt;/SingleProject&gt;</w:t>
      </w:r>
    </w:p>
    <w:p>
      <w:pPr>
        <w:pStyle w:val="NoSpacing"/>
      </w:pPr>
      <w:r>
        <w:tab/>
        <w:tab/>
        <w:t>&lt;ImplicitUsings&gt;enable&lt;/ImplicitUsings&gt;</w:t>
      </w:r>
    </w:p>
    <w:p>
      <w:pPr>
        <w:pStyle w:val="NoSpacing"/>
      </w:pPr>
      <w:r>
        <w:tab/>
        <w:tab/>
        <w:t>&lt;Nullable&gt;enable&lt;/Nullable&gt;</w:t>
      </w:r>
    </w:p>
    <w:p>
      <w:pPr>
        <w:pStyle w:val="NoSpacing"/>
      </w:pPr>
    </w:p>
    <w:p>
      <w:pPr>
        <w:pStyle w:val="NoSpacing"/>
      </w:pPr>
      <w:r>
        <w:tab/>
        <w:tab/>
        <w:t>&lt;!-- Display name --&gt;</w:t>
      </w:r>
    </w:p>
    <w:p>
      <w:pPr>
        <w:pStyle w:val="NoSpacing"/>
      </w:pPr>
      <w:r>
        <w:tab/>
        <w:tab/>
        <w:t>&lt;ApplicationTitle&gt;ePicSearch&lt;/ApplicationTitle&gt;</w:t>
      </w:r>
    </w:p>
    <w:p>
      <w:pPr>
        <w:pStyle w:val="NoSpacing"/>
      </w:pPr>
    </w:p>
    <w:p>
      <w:pPr>
        <w:pStyle w:val="NoSpacing"/>
      </w:pPr>
      <w:r>
        <w:tab/>
        <w:tab/>
        <w:t>&lt;!-- App Identifier --&gt;</w:t>
      </w:r>
    </w:p>
    <w:p>
      <w:pPr>
        <w:pStyle w:val="NoSpacing"/>
      </w:pPr>
      <w:r>
        <w:tab/>
        <w:tab/>
        <w:t>&lt;ApplicationId&gt;com.companyname.epicsearch&lt;/ApplicationId&gt;</w:t>
      </w:r>
    </w:p>
    <w:p>
      <w:pPr>
        <w:pStyle w:val="NoSpacing"/>
      </w:pPr>
    </w:p>
    <w:p>
      <w:pPr>
        <w:pStyle w:val="NoSpacing"/>
      </w:pPr>
      <w:r>
        <w:tab/>
        <w:tab/>
        <w:t>&lt;!-- Versions --&gt;</w:t>
      </w:r>
    </w:p>
    <w:p>
      <w:pPr>
        <w:pStyle w:val="NoSpacing"/>
      </w:pPr>
      <w:r>
        <w:tab/>
        <w:tab/>
        <w:t>&lt;ApplicationDisplayVersion&gt;1.0&lt;/ApplicationDisplayVersion&gt;</w:t>
      </w:r>
    </w:p>
    <w:p>
      <w:pPr>
        <w:pStyle w:val="NoSpacing"/>
      </w:pPr>
      <w:r>
        <w:tab/>
        <w:tab/>
        <w:t>&lt;ApplicationVersion&gt;1&lt;/ApplicationVersion&gt;</w:t>
      </w:r>
    </w:p>
    <w:p>
      <w:pPr>
        <w:pStyle w:val="NoSpacing"/>
      </w:pPr>
    </w:p>
    <w:p>
      <w:pPr>
        <w:pStyle w:val="NoSpacing"/>
      </w:pPr>
      <w:r>
        <w:tab/>
        <w:tab/>
        <w:t>&lt;!-- Supported OS Platform Version for Android --&gt;</w:t>
      </w:r>
    </w:p>
    <w:p>
      <w:pPr>
        <w:pStyle w:val="NoSpacing"/>
      </w:pPr>
      <w:r>
        <w:tab/>
        <w:tab/>
        <w:t>&lt;SupportedOSPlatformVersion&gt;21.0&lt;/SupportedOSPlatformVersion&gt;</w:t>
      </w:r>
    </w:p>
    <w:p>
      <w:pPr>
        <w:pStyle w:val="NoSpacing"/>
      </w:pPr>
      <w:r>
        <w:tab/>
        <w:tab/>
        <w:t>&lt;Platforms&gt;AnyCPU&lt;/Platforms&gt;</w:t>
      </w:r>
    </w:p>
    <w:p>
      <w:pPr>
        <w:pStyle w:val="NoSpacing"/>
      </w:pPr>
    </w:p>
    <w:p>
      <w:pPr>
        <w:pStyle w:val="NoSpacing"/>
      </w:pPr>
      <w:r>
        <w:tab/>
        <w:tab/>
        <w:t>&lt;!-- Optimize Android Build --&gt;</w:t>
      </w:r>
    </w:p>
    <w:p>
      <w:pPr>
        <w:pStyle w:val="NoSpacing"/>
      </w:pPr>
      <w:r>
        <w:tab/>
        <w:tab/>
        <w:t>&lt;AndroidUseSharedRuntime&gt;false&lt;/AndroidUseSharedRuntime&gt;</w:t>
      </w:r>
    </w:p>
    <w:p>
      <w:pPr>
        <w:pStyle w:val="NoSpacing"/>
      </w:pPr>
      <w:r>
        <w:tab/>
        <w:tab/>
        <w:t>&lt;AndroidEnableProfiledAot&gt;false&lt;/AndroidEnableProfiledAot&gt;</w:t>
      </w:r>
    </w:p>
    <w:p>
      <w:pPr>
        <w:pStyle w:val="NoSpacing"/>
      </w:pPr>
      <w:r>
        <w:tab/>
        <w:tab/>
        <w:t>&lt;AndroidUseAapt2&gt;true&lt;/AndroidUseAapt2&gt;</w:t>
      </w:r>
    </w:p>
    <w:p>
      <w:pPr>
        <w:pStyle w:val="NoSpacing"/>
      </w:pPr>
      <w:r>
        <w:tab/>
        <w:t>&lt;/PropertyGroup&gt;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&lt;!-- App Icon --&gt;</w:t>
      </w:r>
    </w:p>
    <w:p>
      <w:pPr>
        <w:pStyle w:val="NoSpacing"/>
      </w:pPr>
      <w:r>
        <w:tab/>
        <w:tab/>
        <w:t>&lt;MauiIcon Include="Resources\AppIcon\appicon.svg" ForegroundFile="Resources\AppIcon\appiconfg.svg" /&gt;</w:t>
      </w:r>
    </w:p>
    <w:p>
      <w:pPr>
        <w:pStyle w:val="NoSpacing"/>
      </w:pPr>
    </w:p>
    <w:p>
      <w:pPr>
        <w:pStyle w:val="NoSpacing"/>
      </w:pPr>
      <w:r>
        <w:tab/>
        <w:tab/>
        <w:t>&lt;!-- Splash Screen --&gt;</w:t>
      </w:r>
    </w:p>
    <w:p>
      <w:pPr>
        <w:pStyle w:val="NoSpacing"/>
      </w:pPr>
      <w:r>
        <w:tab/>
        <w:tab/>
        <w:t>&lt;MauiSplashScreen Include="Resources/Images/loading_screen.webp" Color="#36547a" BaseSize="2048,2048" /&gt;</w:t>
      </w:r>
    </w:p>
    <w:p>
      <w:pPr>
        <w:pStyle w:val="NoSpacing"/>
      </w:pPr>
    </w:p>
    <w:p>
      <w:pPr>
        <w:pStyle w:val="NoSpacing"/>
      </w:pPr>
      <w:r>
        <w:tab/>
        <w:tab/>
        <w:t>&lt;!-- Images --&gt;</w:t>
      </w:r>
    </w:p>
    <w:p>
      <w:pPr>
        <w:pStyle w:val="NoSpacing"/>
      </w:pPr>
      <w:r>
        <w:tab/>
        <w:tab/>
        <w:t>&lt;MauiImage Include="Resources\Images\*.webp" /&gt;</w:t>
      </w:r>
    </w:p>
    <w:p>
      <w:pPr>
        <w:pStyle w:val="NoSpacing"/>
      </w:pPr>
    </w:p>
    <w:p>
      <w:pPr>
        <w:pStyle w:val="NoSpacing"/>
      </w:pPr>
      <w:r>
        <w:tab/>
        <w:tab/>
        <w:t>&lt;!-- Custom Fonts --&gt;</w:t>
      </w:r>
    </w:p>
    <w:p>
      <w:pPr>
        <w:pStyle w:val="NoSpacing"/>
      </w:pPr>
      <w:r>
        <w:tab/>
        <w:tab/>
        <w:t>&lt;MauiFont Include="Resources\Fonts\*" /&gt;</w:t>
      </w:r>
    </w:p>
    <w:p>
      <w:pPr>
        <w:pStyle w:val="NoSpacing"/>
      </w:pPr>
    </w:p>
    <w:p>
      <w:pPr>
        <w:pStyle w:val="NoSpacing"/>
      </w:pPr>
      <w:r>
        <w:tab/>
        <w:tab/>
        <w:t>&lt;!-- Raw Assets --&gt;</w:t>
      </w:r>
    </w:p>
    <w:p>
      <w:pPr>
        <w:pStyle w:val="NoSpacing"/>
      </w:pPr>
      <w:r>
        <w:tab/>
        <w:tab/>
        <w:t>&lt;MauiAsset Include="Resources\Raw\**" LogicalName="%(RecursiveDir)%(Filename)%(Extension)"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&lt;None Remove="Platforms\Android\Resources\values\styles.xml"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&lt;PackageReference Include="CommunityToolkit.Maui" Version="9.1.0" /&gt;</w:t>
      </w:r>
    </w:p>
    <w:p>
      <w:pPr>
        <w:pStyle w:val="NoSpacing"/>
      </w:pPr>
      <w:r>
        <w:tab/>
        <w:tab/>
        <w:t>&lt;PackageReference Include="Microsoft.Maui.Controls" Version="8.0.91" /&gt;</w:t>
      </w:r>
    </w:p>
    <w:p>
      <w:pPr>
        <w:pStyle w:val="NoSpacing"/>
      </w:pPr>
      <w:r>
        <w:tab/>
        <w:tab/>
        <w:t>&lt;PackageReference Include="Microsoft.Extensions.Logging.Debug" Version="8.0.0" /&gt;</w:t>
      </w:r>
    </w:p>
    <w:p>
      <w:pPr>
        <w:pStyle w:val="NoSpacing"/>
      </w:pPr>
      <w:r>
        <w:tab/>
        <w:tab/>
        <w:t>&lt;PackageReference Include="Microsoft.Maui.Essentials" Version="8.0.91" /&gt;</w:t>
      </w:r>
    </w:p>
    <w:p>
      <w:pPr>
        <w:pStyle w:val="NoSpacing"/>
      </w:pPr>
      <w:r>
        <w:tab/>
        <w:tab/>
        <w:t>&lt;PackageReference Include="Newtonsoft.Json" Version="13.0.3" /&gt;</w:t>
      </w:r>
    </w:p>
    <w:p>
      <w:pPr>
        <w:pStyle w:val="NoSpacing"/>
      </w:pPr>
      <w:r>
        <w:tab/>
        <w:tab/>
        <w:t>&lt;PackageReference Include="Serilog" Version="4.0.2" /&gt;</w:t>
      </w:r>
    </w:p>
    <w:p>
      <w:pPr>
        <w:pStyle w:val="NoSpacing"/>
      </w:pPr>
      <w:r>
        <w:tab/>
        <w:tab/>
        <w:t>&lt;PackageReference Include="Serilog.Extensions.Logging.File" Version="3.0.0" /&gt;</w:t>
      </w:r>
    </w:p>
    <w:p>
      <w:pPr>
        <w:pStyle w:val="NoSpacing"/>
      </w:pPr>
      <w:r>
        <w:tab/>
        <w:tab/>
        <w:t>&lt;PackageReference Include="Serilog.Sinks.File" Version="6.0.0"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&lt;ProjectReference Include="..\ePicSearch.Core\ePicSearch.Infrastructure.csproj" /&gt;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 xml:space="preserve">  &lt;Compile Update="Views\GamePage.xaml.cs"&gt;</w:t>
      </w:r>
    </w:p>
    <w:p>
      <w:pPr>
        <w:pStyle w:val="NoSpacing"/>
      </w:pPr>
      <w:r>
        <w:tab/>
        <w:t xml:space="preserve">    &lt;DependentUpon&gt;GamePage.xaml&lt;/DependentUpon&gt;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 xml:space="preserve">  &lt;Compile Update="Views\SplashCreen.xaml.cs"&gt;</w:t>
      </w:r>
    </w:p>
    <w:p>
      <w:pPr>
        <w:pStyle w:val="NoSpacing"/>
      </w:pPr>
      <w:r>
        <w:tab/>
        <w:t xml:space="preserve">    &lt;DependentUpon&gt;SplashCreen.xaml&lt;/DependentUpon&gt;</w:t>
      </w:r>
    </w:p>
    <w:p>
      <w:pPr>
        <w:pStyle w:val="NoSpacing"/>
      </w:pPr>
      <w:r>
        <w:tab/>
        <w:t xml:space="preserve">  &lt;/Compile&gt;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ab/>
        <w:t>&lt;ItemGroup&gt;</w:t>
      </w:r>
    </w:p>
    <w:p>
      <w:pPr>
        <w:pStyle w:val="NoSpacing"/>
      </w:pPr>
      <w:r>
        <w:tab/>
        <w:tab/>
        <w:t>&lt;MauiXaml Update="Views\MyAdventuresPage.xaml"&gt;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Update="Views\NewAdventurePage.xaml"&gt;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Update="Views\GamePage.xaml"&gt;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Update="Views\SplashCreen.xaml"&gt;</w:t>
      </w:r>
    </w:p>
    <w:p>
      <w:pPr>
        <w:pStyle w:val="NoSpacing"/>
      </w:pPr>
      <w:r>
        <w:tab/>
        <w:tab/>
        <w:t xml:space="preserve">  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ab/>
        <w:t>&lt;MauiXaml Update="Views\SettingsPage.xaml"&gt;</w:t>
      </w:r>
    </w:p>
    <w:p>
      <w:pPr>
        <w:pStyle w:val="NoSpacing"/>
      </w:pPr>
      <w:r>
        <w:tab/>
        <w:tab/>
        <w:tab/>
        <w:t>&lt;Generator&gt;MSBuild:Compile&lt;/Generator&gt;</w:t>
      </w:r>
    </w:p>
    <w:p>
      <w:pPr>
        <w:pStyle w:val="NoSpacing"/>
      </w:pPr>
      <w:r>
        <w:tab/>
        <w:tab/>
        <w:t>&lt;/MauiXaml&gt;</w:t>
      </w:r>
    </w:p>
    <w:p>
      <w:pPr>
        <w:pStyle w:val="NoSpacing"/>
      </w:pPr>
      <w:r>
        <w:tab/>
        <w:t>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\App.xaml:</w:t>
      </w:r>
    </w:p>
    <w:p>
      <w:pPr>
        <w:pStyle w:val="NoSpacing"/>
      </w:pPr>
      <w:r>
        <w:t>﻿&lt;?xml version = "1.0" encoding = "UTF-8" ?&gt;</w:t>
      </w:r>
    </w:p>
    <w:p>
      <w:pPr>
        <w:pStyle w:val="NoSpacing"/>
      </w:pPr>
      <w:r>
        <w:t>&lt;Application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xmlns:local="clr-namespace:ePicSearch"</w:t>
      </w:r>
    </w:p>
    <w:p>
      <w:pPr>
        <w:pStyle w:val="NoSpacing"/>
      </w:pPr>
      <w:r>
        <w:t xml:space="preserve">             x:Class="ePicSearch.App"&gt;</w:t>
      </w:r>
    </w:p>
    <w:p>
      <w:pPr>
        <w:pStyle w:val="NoSpacing"/>
      </w:pPr>
      <w:r>
        <w:t xml:space="preserve">    &lt;Application.Resources&gt;</w:t>
      </w:r>
    </w:p>
    <w:p>
      <w:pPr>
        <w:pStyle w:val="NoSpacing"/>
      </w:pPr>
      <w:r>
        <w:t xml:space="preserve">        &lt;ResourceDictionary&gt;</w:t>
      </w:r>
    </w:p>
    <w:p>
      <w:pPr>
        <w:pStyle w:val="NoSpacing"/>
      </w:pPr>
      <w:r>
        <w:t xml:space="preserve">            &lt;ResourceDictionary.MergedDictionaries&gt;</w:t>
      </w:r>
    </w:p>
    <w:p>
      <w:pPr>
        <w:pStyle w:val="NoSpacing"/>
      </w:pPr>
      <w:r>
        <w:t xml:space="preserve">                &lt;ResourceDictionary Source="Resources/Styles/Colors.xaml" /&gt;</w:t>
      </w:r>
    </w:p>
    <w:p>
      <w:pPr>
        <w:pStyle w:val="NoSpacing"/>
      </w:pPr>
      <w:r>
        <w:t xml:space="preserve">                &lt;ResourceDictionary Source="Resources/Styles/Styles.xaml" /&gt;</w:t>
      </w:r>
    </w:p>
    <w:p>
      <w:pPr>
        <w:pStyle w:val="NoSpacing"/>
      </w:pPr>
      <w:r>
        <w:t xml:space="preserve">            &lt;/ResourceDictionary.MergedDictionaries&gt;</w:t>
      </w:r>
    </w:p>
    <w:p>
      <w:pPr>
        <w:pStyle w:val="NoSpacing"/>
      </w:pPr>
      <w:r>
        <w:t xml:space="preserve">        &lt;/ResourceDictionary&gt;</w:t>
      </w:r>
    </w:p>
    <w:p>
      <w:pPr>
        <w:pStyle w:val="NoSpacing"/>
      </w:pPr>
      <w:r>
        <w:t xml:space="preserve">    &lt;/Application.Resources&gt;</w:t>
      </w:r>
    </w:p>
    <w:p>
      <w:pPr>
        <w:pStyle w:val="NoSpacing"/>
      </w:pPr>
      <w:r>
        <w:t>&lt;/Application&gt;</w:t>
      </w:r>
    </w:p>
    <w:p>
      <w:pPr/>
      <w:r>
        <w:rPr>
          <w:b/>
          <w:u w:val="single"/>
        </w:rPr>
        <w:t>\App.xaml.cs:</w:t>
      </w:r>
    </w:p>
    <w:p>
      <w:pPr>
        <w:pStyle w:val="NoSpacing"/>
      </w:pPr>
      <w:r>
        <w:t>﻿using ePicSearch.Infrastructure.Services;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 : Application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DataStorageService _dataStorageService;</w:t>
      </w:r>
    </w:p>
    <w:p>
      <w:pPr>
        <w:pStyle w:val="NoSpacing"/>
      </w:pPr>
      <w:r>
        <w:t xml:space="preserve">        public App(AppShell appShell, DataStorageService dataStorageService)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MainPage = appShell;</w:t>
      </w:r>
    </w:p>
    <w:p>
      <w:pPr>
        <w:pStyle w:val="NoSpacing"/>
      </w:pPr>
      <w:r>
        <w:t xml:space="preserve">            _dataStorageService = dataStorageService;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Sync cache when the app goes to sleep (background or closing)</w:t>
      </w:r>
    </w:p>
    <w:p>
      <w:pPr>
        <w:pStyle w:val="NoSpacing"/>
      </w:pPr>
      <w:r>
        <w:t xml:space="preserve">        protected override void OnSleep()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_dataStorageService.SyncCacheToFile();</w:t>
      </w:r>
    </w:p>
    <w:p>
      <w:pPr>
        <w:pStyle w:val="NoSpacing"/>
      </w:pPr>
      <w:r>
        <w:t xml:space="preserve">            base.OnSleep();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\AppShell.xaml:</w:t>
      </w:r>
    </w:p>
    <w:p>
      <w:pPr>
        <w:pStyle w:val="NoSpacing"/>
      </w:pPr>
      <w:r>
        <w:t>&lt;Shell</w:t>
      </w:r>
    </w:p>
    <w:p>
      <w:pPr>
        <w:pStyle w:val="NoSpacing"/>
      </w:pPr>
      <w:r>
        <w:t xml:space="preserve">    x:Class="ePicSearch.AppShell"</w:t>
      </w:r>
    </w:p>
    <w:p>
      <w:pPr>
        <w:pStyle w:val="NoSpacing"/>
      </w:pPr>
      <w:r>
        <w:t xml:space="preserve">    xmlns="http://schemas.microsoft.com/dotnet/2021/maui"</w:t>
      </w:r>
    </w:p>
    <w:p>
      <w:pPr>
        <w:pStyle w:val="NoSpacing"/>
      </w:pPr>
      <w:r>
        <w:t xml:space="preserve">    xmlns:x="http://schemas.microsoft.com/winfx/2009/xaml"</w:t>
      </w:r>
    </w:p>
    <w:p>
      <w:pPr>
        <w:pStyle w:val="NoSpacing"/>
      </w:pPr>
      <w:r>
        <w:t xml:space="preserve">    xmlns:views="clr-namespace:ePicSearch.Views"</w:t>
      </w:r>
    </w:p>
    <w:p>
      <w:pPr>
        <w:pStyle w:val="NoSpacing"/>
      </w:pPr>
      <w:r>
        <w:t xml:space="preserve">    Shell.FlyoutBehavior="Disabled"</w:t>
      </w:r>
    </w:p>
    <w:p>
      <w:pPr>
        <w:pStyle w:val="NoSpacing"/>
      </w:pPr>
      <w:r>
        <w:t xml:space="preserve">    Title="ePicSearch"&gt;</w:t>
      </w:r>
    </w:p>
    <w:p>
      <w:pPr>
        <w:pStyle w:val="NoSpacing"/>
      </w:pPr>
    </w:p>
    <w:p>
      <w:pPr>
        <w:pStyle w:val="NoSpacing"/>
      </w:pPr>
      <w:r>
        <w:t xml:space="preserve">    &lt;ShellContent</w:t>
      </w:r>
    </w:p>
    <w:p>
      <w:pPr>
        <w:pStyle w:val="NoSpacing"/>
      </w:pPr>
      <w:r>
        <w:t xml:space="preserve">        ContentTemplate="{DataTemplate views:MainPage}"</w:t>
      </w:r>
    </w:p>
    <w:p>
      <w:pPr>
        <w:pStyle w:val="NoSpacing"/>
      </w:pPr>
      <w:r>
        <w:t xml:space="preserve">        Route="MainPage" /&gt;</w:t>
      </w:r>
    </w:p>
    <w:p>
      <w:pPr>
        <w:pStyle w:val="NoSpacing"/>
      </w:pPr>
    </w:p>
    <w:p>
      <w:pPr>
        <w:pStyle w:val="NoSpacing"/>
      </w:pPr>
      <w:r>
        <w:t>&lt;/Shell&gt;</w:t>
      </w:r>
    </w:p>
    <w:p>
      <w:pPr/>
      <w:r>
        <w:rPr>
          <w:b/>
          <w:u w:val="single"/>
        </w:rPr>
        <w:t>\AppShell.xaml.cs:</w:t>
      </w:r>
    </w:p>
    <w:p>
      <w:pPr>
        <w:pStyle w:val="NoSpacing"/>
      </w:pPr>
      <w:r>
        <w:t>﻿using ePicSearch.Services;</w:t>
      </w:r>
    </w:p>
    <w:p>
      <w:pPr>
        <w:pStyle w:val="NoSpacing"/>
      </w:pPr>
      <w:r>
        <w:t>using ePicSearch.Views;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AppShell : Shell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AppShell(MainPage mainPage)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Items.Add(new ShellContent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Title = "Home",</w:t>
      </w:r>
    </w:p>
    <w:p>
      <w:pPr>
        <w:pStyle w:val="NoSpacing"/>
      </w:pPr>
      <w:r>
        <w:t xml:space="preserve">                Content = mainPage</w:t>
      </w:r>
    </w:p>
    <w:p>
      <w:pPr>
        <w:pStyle w:val="NoSpacing"/>
      </w:pPr>
      <w:r>
        <w:t xml:space="preserve">            });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\MauiProgram.cs:</w:t>
      </w:r>
    </w:p>
    <w:p>
      <w:pPr>
        <w:pStyle w:val="NoSpacing"/>
      </w:pPr>
      <w:r>
        <w:t>﻿using Microsoft.Extensions.Logging;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ePicSearch.Views;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ePicSearch.Services;</w:t>
      </w:r>
    </w:p>
    <w:p>
      <w:pPr>
        <w:pStyle w:val="NoSpacing"/>
      </w:pPr>
      <w:r>
        <w:t>using Serilog;</w:t>
      </w:r>
    </w:p>
    <w:p>
      <w:pPr>
        <w:pStyle w:val="NoSpacing"/>
      </w:pPr>
      <w:r>
        <w:t>using CommunityToolkit.Maui;</w:t>
      </w:r>
    </w:p>
    <w:p>
      <w:pPr>
        <w:pStyle w:val="NoSpacing"/>
      </w:pPr>
    </w:p>
    <w:p>
      <w:pPr>
        <w:pStyle w:val="NoSpacing"/>
      </w:pPr>
      <w:r>
        <w:t>namespace ePicSearch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static class MauiProgram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MauiApp CreateMauiApp()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builder = MauiApp.CreateBuilder();</w:t>
      </w:r>
    </w:p>
    <w:p>
      <w:pPr>
        <w:pStyle w:val="NoSpacing"/>
      </w:pPr>
    </w:p>
    <w:p>
      <w:pPr>
        <w:pStyle w:val="NoSpacing"/>
      </w:pPr>
      <w:r>
        <w:t xml:space="preserve">            var logFilePath = Path.Combine(FileSystem.AppDataDirectory, "logs.txt");</w:t>
      </w:r>
    </w:p>
    <w:p>
      <w:pPr>
        <w:pStyle w:val="NoSpacing"/>
      </w:pPr>
      <w:r>
        <w:t xml:space="preserve">            Log.Logger = new LoggerConfiguration()</w:t>
      </w:r>
    </w:p>
    <w:p>
      <w:pPr>
        <w:pStyle w:val="NoSpacing"/>
      </w:pPr>
      <w:r>
        <w:t xml:space="preserve">            .MinimumLevel.Debug()  // Set minimum log level</w:t>
      </w:r>
    </w:p>
    <w:p>
      <w:pPr>
        <w:pStyle w:val="NoSpacing"/>
      </w:pPr>
      <w:r>
        <w:t xml:space="preserve">            .Enrich.FromLogContext() </w:t>
      </w:r>
    </w:p>
    <w:p>
      <w:pPr>
        <w:pStyle w:val="NoSpacing"/>
      </w:pPr>
      <w:r>
        <w:t xml:space="preserve">            .WriteTo.File(</w:t>
      </w:r>
    </w:p>
    <w:p>
      <w:pPr>
        <w:pStyle w:val="NoSpacing"/>
      </w:pPr>
      <w:r>
        <w:t xml:space="preserve">                logFilePath,</w:t>
      </w:r>
    </w:p>
    <w:p>
      <w:pPr>
        <w:pStyle w:val="NoSpacing"/>
      </w:pPr>
      <w:r>
        <w:t xml:space="preserve">                outputTemplate: "{Timestamp:yyyy-MM-dd HH:mm:ss.fff } [{Level:u3}] [{SourceContext}] {Message:lj}{NewLine}{Exception}",</w:t>
      </w:r>
    </w:p>
    <w:p>
      <w:pPr>
        <w:pStyle w:val="NoSpacing"/>
      </w:pPr>
      <w:r>
        <w:t xml:space="preserve">                rollOnFileSizeLimit: true,  // Roll over when file size exceeds the limit</w:t>
      </w:r>
    </w:p>
    <w:p>
      <w:pPr>
        <w:pStyle w:val="NoSpacing"/>
      </w:pPr>
      <w:r>
        <w:t xml:space="preserve">                fileSizeLimitBytes: 10 * 1024 * 1024,  // 10 MB file size limit</w:t>
      </w:r>
    </w:p>
    <w:p>
      <w:pPr>
        <w:pStyle w:val="NoSpacing"/>
      </w:pPr>
      <w:r>
        <w:t xml:space="preserve">                retainedFileCountLimit: 1)  // Keep only the last log file</w:t>
      </w:r>
    </w:p>
    <w:p>
      <w:pPr>
        <w:pStyle w:val="NoSpacing"/>
      </w:pPr>
      <w:r>
        <w:t xml:space="preserve">            .CreateLogger();</w:t>
      </w:r>
    </w:p>
    <w:p>
      <w:pPr>
        <w:pStyle w:val="NoSpacing"/>
      </w:pPr>
    </w:p>
    <w:p>
      <w:pPr>
        <w:pStyle w:val="NoSpacing"/>
      </w:pPr>
      <w:r>
        <w:t xml:space="preserve">            builder</w:t>
      </w:r>
    </w:p>
    <w:p>
      <w:pPr>
        <w:pStyle w:val="NoSpacing"/>
      </w:pPr>
      <w:r>
        <w:t xml:space="preserve">                .UseMauiApp&lt;App&gt;()</w:t>
      </w:r>
    </w:p>
    <w:p>
      <w:pPr>
        <w:pStyle w:val="NoSpacing"/>
      </w:pPr>
      <w:r>
        <w:t xml:space="preserve">                .UseMauiCommunityToolkit()</w:t>
      </w:r>
    </w:p>
    <w:p>
      <w:pPr>
        <w:pStyle w:val="NoSpacing"/>
      </w:pPr>
      <w:r>
        <w:t xml:space="preserve">                .ConfigureFonts(fonts =&gt;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fonts.AddFont("OpenSans-Regular.ttf", "OpenSansRegular");</w:t>
      </w:r>
    </w:p>
    <w:p>
      <w:pPr>
        <w:pStyle w:val="NoSpacing"/>
      </w:pPr>
      <w:r>
        <w:t xml:space="preserve">                    fonts.AddFont("OpenSans-Semibold.ttf", "OpenSansSemibold");</w:t>
      </w:r>
    </w:p>
    <w:p>
      <w:pPr>
        <w:pStyle w:val="NoSpacing"/>
      </w:pPr>
      <w:r>
        <w:t xml:space="preserve">                });</w:t>
      </w:r>
    </w:p>
    <w:p>
      <w:pPr>
        <w:pStyle w:val="NoSpacing"/>
      </w:pPr>
    </w:p>
    <w:p>
      <w:pPr>
        <w:pStyle w:val="NoSpacing"/>
      </w:pPr>
      <w:r>
        <w:t xml:space="preserve">            // Register services with the app data directory</w:t>
      </w:r>
    </w:p>
    <w:p>
      <w:pPr>
        <w:pStyle w:val="NoSpacing"/>
      </w:pPr>
      <w:r>
        <w:t xml:space="preserve">            builder.Services</w:t>
      </w:r>
    </w:p>
    <w:p>
      <w:pPr>
        <w:pStyle w:val="NoSpacing"/>
      </w:pPr>
      <w:r>
        <w:t xml:space="preserve">                .AddSingleton&lt;IFileSystemService, FileSystemService&gt;()</w:t>
      </w:r>
    </w:p>
    <w:p>
      <w:pPr>
        <w:pStyle w:val="NoSpacing"/>
      </w:pPr>
      <w:r>
        <w:t xml:space="preserve">                .AddSingleton&lt;DataStorageService&gt;()</w:t>
      </w:r>
    </w:p>
    <w:p>
      <w:pPr>
        <w:pStyle w:val="NoSpacing"/>
      </w:pPr>
      <w:r>
        <w:t xml:space="preserve">                .AddSingleton&lt;PhotoStorageService&gt;()</w:t>
      </w:r>
    </w:p>
    <w:p>
      <w:pPr>
        <w:pStyle w:val="NoSpacing"/>
      </w:pPr>
      <w:r>
        <w:t xml:space="preserve">                .AddSingleton&lt;CodeGenerator&gt;()</w:t>
      </w:r>
    </w:p>
    <w:p>
      <w:pPr>
        <w:pStyle w:val="NoSpacing"/>
      </w:pPr>
      <w:r>
        <w:t xml:space="preserve">                .AddSingleton&lt;AdventureManager&gt;()</w:t>
      </w:r>
    </w:p>
    <w:p>
      <w:pPr>
        <w:pStyle w:val="NoSpacing"/>
      </w:pPr>
      <w:r>
        <w:t xml:space="preserve">                .AddSingleton&lt;MainPage&gt;()</w:t>
      </w:r>
    </w:p>
    <w:p>
      <w:pPr>
        <w:pStyle w:val="NoSpacing"/>
      </w:pPr>
      <w:r>
        <w:t xml:space="preserve">                .AddSingleton&lt;AppShell&gt;();</w:t>
      </w:r>
    </w:p>
    <w:p>
      <w:pPr>
        <w:pStyle w:val="NoSpacing"/>
      </w:pPr>
    </w:p>
    <w:p>
      <w:pPr>
        <w:pStyle w:val="NoSpacing"/>
      </w:pPr>
      <w:r>
        <w:t xml:space="preserve">            builder.Logging.AddSerilog();</w:t>
      </w:r>
    </w:p>
    <w:p>
      <w:pPr>
        <w:pStyle w:val="NoSpacing"/>
      </w:pPr>
    </w:p>
    <w:p>
      <w:pPr>
        <w:pStyle w:val="NoSpacing"/>
      </w:pPr>
      <w:r>
        <w:t>#if DEBUG</w:t>
      </w:r>
    </w:p>
    <w:p>
      <w:pPr>
        <w:pStyle w:val="NoSpacing"/>
      </w:pPr>
      <w:r>
        <w:t xml:space="preserve">            builder.Logging.AddDebug();</w:t>
      </w:r>
    </w:p>
    <w:p>
      <w:pPr>
        <w:pStyle w:val="NoSpacing"/>
      </w:pPr>
      <w:r>
        <w:t>#endif</w:t>
      </w:r>
    </w:p>
    <w:p>
      <w:pPr>
        <w:pStyle w:val="NoSpacing"/>
      </w:pPr>
    </w:p>
    <w:p>
      <w:pPr>
        <w:pStyle w:val="NoSpacing"/>
      </w:pPr>
      <w:r>
        <w:t xml:space="preserve">            return builder.Build();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Entities\AppFileInfo.cs:</w:t>
      </w:r>
    </w:p>
    <w:p>
      <w:pPr>
        <w:pStyle w:val="NoSpacing"/>
      </w:pPr>
      <w:r>
        <w:t>﻿using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AppFileResult(FileResult fileResult) :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FileResult _fileResult = fileResult;</w:t>
      </w:r>
    </w:p>
    <w:p>
      <w:pPr>
        <w:pStyle w:val="NoSpacing"/>
      </w:pPr>
    </w:p>
    <w:p>
      <w:pPr>
        <w:pStyle w:val="NoSpacing"/>
      </w:pPr>
      <w:r>
        <w:t xml:space="preserve">        public string FullPath =&gt; _fileResult.FullPath;</w:t>
      </w:r>
    </w:p>
    <w:p>
      <w:pPr>
        <w:pStyle w:val="NoSpacing"/>
      </w:pPr>
      <w:r>
        <w:t xml:space="preserve">        public string FileName =&gt; _fileResult.FileName;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Services\FileSystemService.cs:</w:t>
      </w:r>
    </w:p>
    <w:p>
      <w:pPr>
        <w:pStyle w:val="NoSpacing"/>
      </w:pPr>
      <w:r>
        <w:t>﻿using Microsoft.Maui.Storage;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</w:p>
    <w:p>
      <w:pPr>
        <w:pStyle w:val="NoSpacing"/>
      </w:pPr>
      <w:r>
        <w:t>namespace ePicSearch.Services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FileSystemService :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GetAppDataDirectory() =&gt; FileSystem.AppDataDirectory;</w:t>
      </w:r>
    </w:p>
    <w:p>
      <w:pPr>
        <w:pStyle w:val="NoSpacing"/>
      </w:pPr>
    </w:p>
    <w:p>
      <w:pPr>
        <w:pStyle w:val="NoSpacing"/>
      </w:pPr>
      <w:r>
        <w:t xml:space="preserve">        public bool FileExists(string path) =&gt; File.Exists(path);</w:t>
      </w:r>
    </w:p>
    <w:p>
      <w:pPr>
        <w:pStyle w:val="NoSpacing"/>
      </w:pPr>
    </w:p>
    <w:p>
      <w:pPr>
        <w:pStyle w:val="NoSpacing"/>
      </w:pPr>
      <w:r>
        <w:t xml:space="preserve">        public string ReadAllText(string path) =&gt; File.ReadAllText(path);</w:t>
      </w:r>
    </w:p>
    <w:p>
      <w:pPr>
        <w:pStyle w:val="NoSpacing"/>
      </w:pPr>
    </w:p>
    <w:p>
      <w:pPr>
        <w:pStyle w:val="NoSpacing"/>
      </w:pPr>
      <w:r>
        <w:t xml:space="preserve">        public void WriteAllText(string path, string content) =&gt; File.WriteAllText(path,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Views\GamePage.xaml: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x:Class="ePicSearch.Views.GamePage"&gt;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Text="{Binding AdventureName}" FontSize="24" HorizontalOptions="Center" TextColor="Black" /&gt;</w:t>
      </w:r>
    </w:p>
    <w:p>
      <w:pPr>
        <w:pStyle w:val="NoSpacing"/>
      </w:pPr>
    </w:p>
    <w:p>
      <w:pPr>
        <w:pStyle w:val="NoSpacing"/>
      </w:pPr>
      <w:r>
        <w:t xml:space="preserve">        &lt;CollectionView x:Name="PhotoCollectionView"</w:t>
      </w:r>
    </w:p>
    <w:p>
      <w:pPr>
        <w:pStyle w:val="NoSpacing"/>
      </w:pPr>
      <w:r>
        <w:t xml:space="preserve">                ItemsSource="{Binding Photos}"</w:t>
      </w:r>
    </w:p>
    <w:p>
      <w:pPr>
        <w:pStyle w:val="NoSpacing"/>
      </w:pPr>
      <w:r>
        <w:t xml:space="preserve">                HorizontalScrollBarVisibility="Never"</w:t>
      </w:r>
    </w:p>
    <w:p>
      <w:pPr>
        <w:pStyle w:val="NoSpacing"/>
      </w:pPr>
      <w:r>
        <w:t xml:space="preserve">                HorizontalOptions="FillAndExpand"</w:t>
      </w:r>
    </w:p>
    <w:p>
      <w:pPr>
        <w:pStyle w:val="NoSpacing"/>
      </w:pPr>
      <w:r>
        <w:t xml:space="preserve">                VerticalOptions="CenterAndExpand"&gt;</w:t>
      </w:r>
    </w:p>
    <w:p>
      <w:pPr>
        <w:pStyle w:val="NoSpacing"/>
      </w:pPr>
      <w:r>
        <w:t xml:space="preserve">            &lt;CollectionView.ItemsLayout&gt;</w:t>
      </w:r>
    </w:p>
    <w:p>
      <w:pPr>
        <w:pStyle w:val="NoSpacing"/>
      </w:pPr>
      <w:r>
        <w:t xml:space="preserve">                &lt;!-- Set to Horizontal List --&gt;</w:t>
      </w:r>
    </w:p>
    <w:p>
      <w:pPr>
        <w:pStyle w:val="NoSpacing"/>
      </w:pPr>
      <w:r>
        <w:t xml:space="preserve">                &lt;LinearItemsLayout Orientation="Horizontal" /&gt;</w:t>
      </w:r>
    </w:p>
    <w:p>
      <w:pPr>
        <w:pStyle w:val="NoSpacing"/>
      </w:pPr>
      <w:r>
        <w:t xml:space="preserve">            &lt;/CollectionView.ItemsLayout&gt;</w:t>
      </w:r>
    </w:p>
    <w:p>
      <w:pPr>
        <w:pStyle w:val="NoSpacing"/>
      </w:pPr>
      <w:r>
        <w:t xml:space="preserve">            &lt;CollectionView.ItemTemplate&gt;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&lt;Grid Padding="5"&gt;</w:t>
      </w:r>
    </w:p>
    <w:p>
      <w:pPr>
        <w:pStyle w:val="NoSpacing"/>
      </w:pPr>
      <w:r>
        <w:t xml:space="preserve">                        &lt;!-- Base Layer: Actual Photo --&gt;</w:t>
      </w:r>
    </w:p>
    <w:p>
      <w:pPr>
        <w:pStyle w:val="NoSpacing"/>
      </w:pPr>
      <w:r>
        <w:t xml:space="preserve">                        &lt;Image Source="{Binding Photo.FilePath}" </w:t>
      </w:r>
    </w:p>
    <w:p>
      <w:pPr>
        <w:pStyle w:val="NoSpacing"/>
      </w:pPr>
      <w:r>
        <w:t xml:space="preserve">                           Aspect="AspectFill" </w:t>
      </w:r>
    </w:p>
    <w:p>
      <w:pPr>
        <w:pStyle w:val="NoSpacing"/>
      </w:pPr>
      <w:r>
        <w:t xml:space="preserve">                           HeightRequest="150" </w:t>
      </w:r>
    </w:p>
    <w:p>
      <w:pPr>
        <w:pStyle w:val="NoSpacing"/>
      </w:pPr>
      <w:r>
        <w:t xml:space="preserve">                           WidthRequest="150"&gt;</w:t>
      </w:r>
    </w:p>
    <w:p>
      <w:pPr>
        <w:pStyle w:val="NoSpacing"/>
      </w:pPr>
      <w:r>
        <w:t xml:space="preserve">                                &lt;Image.GestureRecognizers&gt;</w:t>
      </w:r>
    </w:p>
    <w:p>
      <w:pPr>
        <w:pStyle w:val="NoSpacing"/>
      </w:pPr>
      <w:r>
        <w:t xml:space="preserve">                                    &lt;TapGestureRecognizer Command="{Binding BindingContext.ShowPhotoCommand, Source={x:Reference PhotoCollectionView}}"</w:t>
      </w:r>
    </w:p>
    <w:p>
      <w:pPr>
        <w:pStyle w:val="NoSpacing"/>
      </w:pPr>
      <w:r>
        <w:t xml:space="preserve">                                                  CommandParameter="{Binding .}" /&gt;</w:t>
      </w:r>
    </w:p>
    <w:p>
      <w:pPr>
        <w:pStyle w:val="NoSpacing"/>
      </w:pPr>
      <w:r>
        <w:t xml:space="preserve">                                &lt;/Image.GestureRecognizers&gt;</w:t>
      </w:r>
    </w:p>
    <w:p>
      <w:pPr>
        <w:pStyle w:val="NoSpacing"/>
      </w:pPr>
      <w:r>
        <w:t xml:space="preserve">                            &lt;/Image&gt;</w:t>
      </w:r>
    </w:p>
    <w:p>
      <w:pPr>
        <w:pStyle w:val="NoSpacing"/>
      </w:pPr>
    </w:p>
    <w:p>
      <w:pPr>
        <w:pStyle w:val="NoSpacing"/>
      </w:pPr>
      <w:r>
        <w:t xml:space="preserve">                        &lt;!-- Overlay Layer: Question Mark --&gt;</w:t>
      </w:r>
    </w:p>
    <w:p>
      <w:pPr>
        <w:pStyle w:val="NoSpacing"/>
      </w:pPr>
      <w:r>
        <w:t xml:space="preserve">                        &lt;Image Source="question_mark1.webp"</w:t>
      </w:r>
    </w:p>
    <w:p>
      <w:pPr>
        <w:pStyle w:val="NoSpacing"/>
      </w:pPr>
      <w:r>
        <w:t xml:space="preserve">                           IsVisible="{Binding IsLocked}"</w:t>
      </w:r>
    </w:p>
    <w:p>
      <w:pPr>
        <w:pStyle w:val="NoSpacing"/>
      </w:pPr>
      <w:r>
        <w:t xml:space="preserve">                           Aspect="AspectFit"</w:t>
      </w:r>
    </w:p>
    <w:p>
      <w:pPr>
        <w:pStyle w:val="NoSpacing"/>
      </w:pPr>
      <w:r>
        <w:t xml:space="preserve">                           HeightRequest="150" </w:t>
      </w:r>
    </w:p>
    <w:p>
      <w:pPr>
        <w:pStyle w:val="NoSpacing"/>
      </w:pPr>
      <w:r>
        <w:t xml:space="preserve">                           WidthRequest="150"</w:t>
      </w:r>
    </w:p>
    <w:p>
      <w:pPr>
        <w:pStyle w:val="NoSpacing"/>
      </w:pPr>
      <w:r>
        <w:t xml:space="preserve">                           Opacity="0.6" /&gt;</w:t>
      </w:r>
    </w:p>
    <w:p>
      <w:pPr>
        <w:pStyle w:val="NoSpacing"/>
      </w:pPr>
      <w:r>
        <w:t xml:space="preserve">                    &lt;/Grid&gt;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&lt;/CollectionView.ItemTemplate&gt;</w:t>
      </w:r>
    </w:p>
    <w:p>
      <w:pPr>
        <w:pStyle w:val="NoSpacing"/>
      </w:pPr>
      <w:r>
        <w:t xml:space="preserve">        &lt;/CollectionView&gt;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&lt;!-- Full-Screen Photo Modal (Initially Hidden) --&gt;</w:t>
      </w:r>
    </w:p>
    <w:p>
      <w:pPr>
        <w:pStyle w:val="NoSpacing"/>
      </w:pPr>
      <w:r>
        <w:t xml:space="preserve">        &lt;ContentView x:Name="PhotoModal" IsVisible="False" BackgroundColor="#000000AA"&gt;</w:t>
      </w:r>
    </w:p>
    <w:p>
      <w:pPr>
        <w:pStyle w:val="NoSpacing"/>
      </w:pPr>
      <w:r>
        <w:t xml:space="preserve">            &lt;Grid VerticalOptions="Center" HorizontalOptions="Center"&gt;</w:t>
      </w:r>
    </w:p>
    <w:p>
      <w:pPr>
        <w:pStyle w:val="NoSpacing"/>
      </w:pPr>
      <w:r>
        <w:t xml:space="preserve">                &lt;!-- Full-Screen Photo or Question Mark --&gt;</w:t>
      </w:r>
    </w:p>
    <w:p>
      <w:pPr>
        <w:pStyle w:val="NoSpacing"/>
      </w:pPr>
      <w:r>
        <w:t xml:space="preserve">                &lt;Image x:Name="FullScreenPhoto" Aspect="AspectFit" HeightRequest="300" WidthRequest="300" /&gt;</w:t>
      </w:r>
    </w:p>
    <w:p>
      <w:pPr>
        <w:pStyle w:val="NoSpacing"/>
      </w:pPr>
    </w:p>
    <w:p>
      <w:pPr>
        <w:pStyle w:val="NoSpacing"/>
      </w:pPr>
      <w:r>
        <w:t xml:space="preserve">                &lt;!-- Code Entry Overlay when Locked --&gt;</w:t>
      </w:r>
    </w:p>
    <w:p>
      <w:pPr>
        <w:pStyle w:val="NoSpacing"/>
      </w:pPr>
      <w:r>
        <w:t xml:space="preserve">                &lt;StackLayout x:Name="CodeEntryOverlay" IsVisible="False" BackgroundColor="#FFFFFFDD" Padding="20" VerticalOptions="End"&gt;</w:t>
      </w:r>
    </w:p>
    <w:p>
      <w:pPr>
        <w:pStyle w:val="NoSpacing"/>
      </w:pPr>
      <w:r>
        <w:t xml:space="preserve">                    &lt;Entry x:Name="FullScreenCodeEntry" Placeholder="Enter unlock code" WidthRequest="200"/&gt;</w:t>
      </w:r>
    </w:p>
    <w:p>
      <w:pPr>
        <w:pStyle w:val="NoSpacing"/>
      </w:pPr>
      <w:r>
        <w:t xml:space="preserve">                    &lt;Button Text="Unlock" Command="{Binding UnlockPhotoCommand}" </w:t>
      </w:r>
    </w:p>
    <w:p>
      <w:pPr>
        <w:pStyle w:val="NoSpacing"/>
      </w:pPr>
      <w:r>
        <w:t xml:space="preserve">                            CommandParameter="{Binding Text, Source={x:Reference FullScreenCodeEntry}}" /&gt;</w:t>
      </w:r>
    </w:p>
    <w:p>
      <w:pPr>
        <w:pStyle w:val="NoSpacing"/>
      </w:pPr>
      <w:r>
        <w:t xml:space="preserve">                &lt;/StackLayout&gt;</w:t>
      </w:r>
    </w:p>
    <w:p>
      <w:pPr>
        <w:pStyle w:val="NoSpacing"/>
      </w:pPr>
      <w:r>
        <w:t xml:space="preserve">            &lt;/Grid&gt;</w:t>
      </w:r>
    </w:p>
    <w:p>
      <w:pPr>
        <w:pStyle w:val="NoSpacing"/>
      </w:pPr>
      <w:r>
        <w:t xml:space="preserve">        &lt;/ContentView&gt;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Views\GamePage.xaml.cs: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System.Collections.ObjectModel;</w:t>
      </w:r>
    </w:p>
    <w:p>
      <w:pPr>
        <w:pStyle w:val="NoSpacing"/>
      </w:pPr>
      <w:r>
        <w:t>using System.Windows.Input;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ab/>
        <w:t>public partial class GamePage : ContentPage</w:t>
      </w:r>
    </w:p>
    <w:p>
      <w:pPr>
        <w:pStyle w:val="NoSpacing"/>
      </w:pPr>
      <w:r>
        <w:tab/>
        <w:t>{</w:t>
      </w:r>
    </w:p>
    <w:p>
      <w:pPr>
        <w:pStyle w:val="NoSpacing"/>
      </w:pPr>
      <w:r>
        <w:tab/>
        <w:tab/>
        <w:t>public ICommand ShowPhotoCommand { get; }</w:t>
      </w:r>
    </w:p>
    <w:p>
      <w:pPr>
        <w:pStyle w:val="NoSpacing"/>
      </w:pPr>
      <w:r>
        <w:t xml:space="preserve">        public ICommand UnlockPhotoCommand { get; }</w:t>
      </w:r>
    </w:p>
    <w:p>
      <w:pPr>
        <w:pStyle w:val="NoSpacing"/>
      </w:pPr>
      <w:r>
        <w:t xml:space="preserve">        public ObservableCollection&lt;PhotoDisplayInfo&gt; Photos { get; private set; }</w:t>
      </w:r>
    </w:p>
    <w:p>
      <w:pPr>
        <w:pStyle w:val="NoSpacing"/>
      </w:pPr>
      <w:r>
        <w:t xml:space="preserve">        public string AdventureName { get; private set; }</w:t>
      </w:r>
    </w:p>
    <w:p>
      <w:pPr>
        <w:pStyle w:val="NoSpacing"/>
      </w:pP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  <w:r>
        <w:t xml:space="preserve">        private readonly AdventureManager _photoManager;</w:t>
      </w:r>
    </w:p>
    <w:p>
      <w:pPr>
        <w:pStyle w:val="NoSpacing"/>
      </w:pPr>
      <w:r>
        <w:t xml:space="preserve">        private PhotoDisplayInfo? _selectedPhoto;</w:t>
      </w:r>
    </w:p>
    <w:p>
      <w:pPr>
        <w:pStyle w:val="NoSpacing"/>
      </w:pPr>
    </w:p>
    <w:p>
      <w:pPr>
        <w:pStyle w:val="NoSpacing"/>
      </w:pPr>
      <w:r>
        <w:t xml:space="preserve">        public GamePage(string adventureName, ILogger&lt;MainPage&gt; logger, AdventureManager photoManager)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ab/>
        <w:tab/>
        <w:tab/>
        <w:t>InitializeComponent();</w:t>
      </w:r>
    </w:p>
    <w:p>
      <w:pPr>
        <w:pStyle w:val="NoSpacing"/>
      </w:pPr>
    </w:p>
    <w:p>
      <w:pPr>
        <w:pStyle w:val="NoSpacing"/>
      </w:pPr>
      <w:r>
        <w:t xml:space="preserve">            _logger = logger;</w:t>
      </w:r>
    </w:p>
    <w:p>
      <w:pPr>
        <w:pStyle w:val="NoSpacing"/>
      </w:pPr>
      <w:r>
        <w:t xml:space="preserve">            _logger.LogInformation($"GamePage for adventure: {adventureName} initialized");</w:t>
      </w:r>
    </w:p>
    <w:p>
      <w:pPr>
        <w:pStyle w:val="NoSpacing"/>
      </w:pPr>
    </w:p>
    <w:p>
      <w:pPr>
        <w:pStyle w:val="NoSpacing"/>
      </w:pPr>
      <w:r>
        <w:t xml:space="preserve">            AdventureName = adventureName;</w:t>
      </w:r>
    </w:p>
    <w:p>
      <w:pPr>
        <w:pStyle w:val="NoSpacing"/>
      </w:pPr>
      <w:r>
        <w:tab/>
        <w:tab/>
        <w:tab/>
        <w:t>Photos = new ObservableCollection&lt;PhotoDisplayInfo&gt;();</w:t>
      </w:r>
    </w:p>
    <w:p>
      <w:pPr>
        <w:pStyle w:val="NoSpacing"/>
      </w:pPr>
    </w:p>
    <w:p>
      <w:pPr>
        <w:pStyle w:val="NoSpacing"/>
      </w:pPr>
      <w:r>
        <w:tab/>
        <w:tab/>
        <w:tab/>
        <w:t>ShowPhotoCommand = new Command&lt;PhotoDisplayInfo&gt;(ShowPhoto);</w:t>
      </w:r>
    </w:p>
    <w:p>
      <w:pPr>
        <w:pStyle w:val="NoSpacing"/>
      </w:pPr>
      <w:r>
        <w:tab/>
        <w:tab/>
        <w:tab/>
        <w:t>UnlockPhotoCommand = new Command&lt;string&gt;(UnlockPhoto);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_selectedPhoto = null;</w:t>
      </w:r>
    </w:p>
    <w:p>
      <w:pPr>
        <w:pStyle w:val="NoSpacing"/>
      </w:pPr>
    </w:p>
    <w:p>
      <w:pPr>
        <w:pStyle w:val="NoSpacing"/>
      </w:pPr>
      <w:r>
        <w:t xml:space="preserve">            LoadAdventurePhotos(adventureName);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ab/>
        <w:tab/>
        <w:t>private void LoadAdventurePhotos(string adventureName)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var photos = _photoManager.GetPhotosForAdventure(adventureName);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_logger.LogInformation($"Photos for adventure: {adventureName} were loaded : {photos}");</w:t>
      </w:r>
    </w:p>
    <w:p>
      <w:pPr>
        <w:pStyle w:val="NoSpacing"/>
      </w:pPr>
    </w:p>
    <w:p>
      <w:pPr>
        <w:pStyle w:val="NoSpacing"/>
      </w:pPr>
      <w:r>
        <w:t xml:space="preserve">            if (photos != null &amp;&amp; photos.Count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Order photos by SerialNumber descending (latest first)</w:t>
      </w:r>
    </w:p>
    <w:p>
      <w:pPr>
        <w:pStyle w:val="NoSpacing"/>
      </w:pPr>
      <w:r>
        <w:t xml:space="preserve">                var orderedPhotos = photos.OrderByDescending(p =&gt; p.SerialNumber).ToList();</w:t>
      </w:r>
    </w:p>
    <w:p>
      <w:pPr>
        <w:pStyle w:val="NoSpacing"/>
      </w:pPr>
    </w:p>
    <w:p>
      <w:pPr>
        <w:pStyle w:val="NoSpacing"/>
      </w:pPr>
      <w:r>
        <w:t xml:space="preserve">                Photos = new ObservableCollection&lt;PhotoDisplayInfo&gt;(</w:t>
      </w:r>
    </w:p>
    <w:p>
      <w:pPr>
        <w:pStyle w:val="NoSpacing"/>
      </w:pPr>
      <w:r>
        <w:t xml:space="preserve">                    orderedPhotos.Select((photo, index) =&gt; new PhotoDisplayInfo(photo, index, orderedPhotos.Count)));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_logger.LogInformation($"All photos for adventure: {adventureName} were loaded into Observable Collection");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_logger.LogWarning($"No photos were found for adventure: {adventureName}");</w:t>
      </w:r>
    </w:p>
    <w:p>
      <w:pPr>
        <w:pStyle w:val="NoSpacing"/>
      </w:pPr>
      <w:r>
        <w:t xml:space="preserve">                DisplayAlert("No Photos", "No photos found for this adventure.",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    private void ShowPhoto(PhotoDisplayInfo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_logger.LogInformation($"A photo {photoInfo.ToString} was pressed");</w:t>
      </w:r>
    </w:p>
    <w:p>
      <w:pPr>
        <w:pStyle w:val="NoSpacing"/>
      </w:pPr>
    </w:p>
    <w:p>
      <w:pPr>
        <w:pStyle w:val="NoSpacing"/>
      </w:pPr>
      <w:r>
        <w:t xml:space="preserve">            _selectedPhoto = photoInfo;</w:t>
      </w:r>
    </w:p>
    <w:p>
      <w:pPr>
        <w:pStyle w:val="NoSpacing"/>
      </w:pPr>
    </w:p>
    <w:p>
      <w:pPr>
        <w:pStyle w:val="NoSpacing"/>
      </w:pPr>
      <w:r>
        <w:t xml:space="preserve">            // Set the selected photo to be displayed in the full-screen modal</w:t>
      </w:r>
    </w:p>
    <w:p>
      <w:pPr>
        <w:pStyle w:val="NoSpacing"/>
      </w:pPr>
      <w:r>
        <w:t xml:space="preserve">            if (photoInfo.Photo.IsLocked)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Show the locked overlay image</w:t>
      </w:r>
    </w:p>
    <w:p>
      <w:pPr>
        <w:pStyle w:val="NoSpacing"/>
      </w:pPr>
      <w:r>
        <w:t xml:space="preserve">                FullScreenPhoto.Source = "question_mark_1.webp";</w:t>
      </w:r>
    </w:p>
    <w:p>
      <w:pPr>
        <w:pStyle w:val="NoSpacing"/>
      </w:pPr>
      <w:r>
        <w:t xml:space="preserve">                CodeEntryOverlay.IsVisible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FullScreenPhoto.Source = photoInfo.Photo.FilePath;</w:t>
      </w:r>
    </w:p>
    <w:p>
      <w:pPr>
        <w:pStyle w:val="NoSpacing"/>
      </w:pPr>
      <w:r>
        <w:t xml:space="preserve">                CodeEntryOverlay.IsVisible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// Display the modal</w:t>
      </w:r>
    </w:p>
    <w:p>
      <w:pPr>
        <w:pStyle w:val="NoSpacing"/>
      </w:pPr>
      <w:r>
        <w:t xml:space="preserve">            PhotoModal.IsVisible = true;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UnlockPhoto(string code)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_logger.LogInformation($"A code {code} was proposed to unlock a photo");</w:t>
      </w:r>
    </w:p>
    <w:p>
      <w:pPr>
        <w:pStyle w:val="NoSpacing"/>
      </w:pPr>
    </w:p>
    <w:p>
      <w:pPr>
        <w:pStyle w:val="NoSpacing"/>
      </w:pPr>
      <w:r>
        <w:t xml:space="preserve">            if (_selectedPhoto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_logger.LogWarning("No photos were selected");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if (_selectedPhoto.Photo.Code == code)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_selectedPhoto.Photo.IsLocked = false;</w:t>
      </w:r>
    </w:p>
    <w:p>
      <w:pPr>
        <w:pStyle w:val="NoSpacing"/>
      </w:pPr>
    </w:p>
    <w:p>
      <w:pPr>
        <w:pStyle w:val="NoSpacing"/>
      </w:pPr>
      <w:r>
        <w:t xml:space="preserve">                RefreshPhotoView();</w:t>
      </w:r>
    </w:p>
    <w:p>
      <w:pPr>
        <w:pStyle w:val="NoSpacing"/>
      </w:pPr>
    </w:p>
    <w:p>
      <w:pPr>
        <w:pStyle w:val="NoSpacing"/>
      </w:pPr>
      <w:r>
        <w:t xml:space="preserve">                if (_photoManager.UpdatePhotoState(_selectedPhoto.Photo))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_logger.LogInformation($"The photo with {code} was successfully updated in memory");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_logger.LogError($"{_selectedPhoto} failed to be updated in memory");</w:t>
      </w:r>
    </w:p>
    <w:p>
      <w:pPr>
        <w:pStyle w:val="NoSpacing"/>
      </w:pPr>
    </w:p>
    <w:p>
      <w:pPr>
        <w:pStyle w:val="NoSpacing"/>
      </w:pPr>
      <w:r>
        <w:t xml:space="preserve">                    DisplayAlert("Save Error", "Failed to save the changes. Please try again.", "OK");</w:t>
      </w:r>
    </w:p>
    <w:p>
      <w:pPr>
        <w:pStyle w:val="NoSpacing"/>
      </w:pPr>
    </w:p>
    <w:p>
      <w:pPr>
        <w:pStyle w:val="NoSpacing"/>
      </w:pPr>
      <w:r>
        <w:t xml:space="preserve">                    // Revert the change in the UI to keep things consistent</w:t>
      </w:r>
    </w:p>
    <w:p>
      <w:pPr>
        <w:pStyle w:val="NoSpacing"/>
      </w:pPr>
      <w:r>
        <w:t xml:space="preserve">                    _selectedPhoto.Photo.IsLocked = true;</w:t>
      </w:r>
    </w:p>
    <w:p>
      <w:pPr>
        <w:pStyle w:val="NoSpacing"/>
      </w:pPr>
      <w:r>
        <w:t xml:space="preserve">                    RefreshPhotoView();</w:t>
      </w:r>
    </w:p>
    <w:p>
      <w:pPr>
        <w:pStyle w:val="NoSpacing"/>
      </w:pPr>
      <w:r>
        <w:t xml:space="preserve">                } 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_logger.LogInformation($"Thecode for {_selectedPhoto} was wrong");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ab/>
        <w:tab/>
        <w:t>}</w:t>
      </w:r>
    </w:p>
    <w:p>
      <w:pPr>
        <w:pStyle w:val="NoSpacing"/>
      </w:pPr>
    </w:p>
    <w:p>
      <w:pPr>
        <w:pStyle w:val="NoSpacing"/>
      </w:pPr>
      <w:r>
        <w:t xml:space="preserve">        private void RefreshPhotoView()</w:t>
      </w:r>
    </w:p>
    <w:p>
      <w:pPr>
        <w:pStyle w:val="NoSpacing"/>
      </w:pPr>
      <w:r>
        <w:tab/>
        <w:tab/>
        <w:t>{</w:t>
      </w:r>
    </w:p>
    <w:p>
      <w:pPr>
        <w:pStyle w:val="NoSpacing"/>
      </w:pPr>
      <w:r>
        <w:t xml:space="preserve">            PhotoCollectionView.ItemsSource = null;</w:t>
      </w:r>
    </w:p>
    <w:p>
      <w:pPr>
        <w:pStyle w:val="NoSpacing"/>
      </w:pPr>
      <w:r>
        <w:t xml:space="preserve">            PhotoCollectionView.ItemsSource = Photos;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Views\MainPage.xaml:</w:t>
      </w:r>
    </w:p>
    <w:p>
      <w:pPr>
        <w:pStyle w:val="NoSpacing"/>
      </w:pPr>
      <w:r>
        <w:t>﻿&lt;ContentPage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xmlns:blur="clr-namespace:ePicSearch.Behaviors"</w:t>
      </w:r>
    </w:p>
    <w:p>
      <w:pPr>
        <w:pStyle w:val="NoSpacing"/>
      </w:pPr>
      <w:r>
        <w:t xml:space="preserve">             x:Class="ePicSearch.Views.MainPage"&gt;</w:t>
      </w:r>
    </w:p>
    <w:p>
      <w:pPr>
        <w:pStyle w:val="NoSpacing"/>
      </w:pPr>
      <w:r>
        <w:t xml:space="preserve">    &lt;Grid&gt;</w:t>
      </w:r>
    </w:p>
    <w:p>
      <w:pPr>
        <w:pStyle w:val="NoSpacing"/>
      </w:pPr>
      <w:r>
        <w:t xml:space="preserve">        &lt;Grid.RowDefinitions&gt;</w:t>
      </w:r>
    </w:p>
    <w:p>
      <w:pPr>
        <w:pStyle w:val="NoSpacing"/>
      </w:pPr>
      <w:r>
        <w:t xml:space="preserve">            &lt;RowDefinition Height="150" /&gt;</w:t>
      </w:r>
    </w:p>
    <w:p>
      <w:pPr>
        <w:pStyle w:val="NoSpacing"/>
      </w:pPr>
      <w:r>
        <w:t xml:space="preserve">            &lt;!-- Button rows--&gt;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</w:t>
      </w:r>
    </w:p>
    <w:p>
      <w:pPr>
        <w:pStyle w:val="NoSpacing"/>
      </w:pPr>
      <w:r>
        <w:t xml:space="preserve">            &lt;RowDefinition Height="*" /&gt;</w:t>
      </w:r>
    </w:p>
    <w:p>
      <w:pPr>
        <w:pStyle w:val="NoSpacing"/>
      </w:pPr>
      <w:r>
        <w:t xml:space="preserve">            &lt;!-- Low Button rows--&gt;</w:t>
      </w:r>
    </w:p>
    <w:p>
      <w:pPr>
        <w:pStyle w:val="NoSpacing"/>
      </w:pPr>
      <w:r>
        <w:t xml:space="preserve">            &lt;RowDefinition Height="120" /&gt;</w:t>
      </w:r>
    </w:p>
    <w:p>
      <w:pPr>
        <w:pStyle w:val="NoSpacing"/>
      </w:pPr>
      <w:r>
        <w:t xml:space="preserve">        &lt;/Grid.RowDefinitions&gt;</w:t>
      </w:r>
    </w:p>
    <w:p>
      <w:pPr>
        <w:pStyle w:val="NoSpacing"/>
      </w:pPr>
    </w:p>
    <w:p>
      <w:pPr>
        <w:pStyle w:val="NoSpacing"/>
      </w:pPr>
      <w:r>
        <w:t xml:space="preserve">        &lt;Grid.ColumnDefinitions&gt;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    &lt;ColumnDefinition Width="*" /&gt;</w:t>
      </w:r>
    </w:p>
    <w:p>
      <w:pPr>
        <w:pStyle w:val="NoSpacing"/>
      </w:pPr>
      <w:r>
        <w:t xml:space="preserve">        &lt;/Grid.ColumnDefinitions&gt;</w:t>
      </w:r>
    </w:p>
    <w:p>
      <w:pPr>
        <w:pStyle w:val="NoSpacing"/>
      </w:pPr>
    </w:p>
    <w:p>
      <w:pPr>
        <w:pStyle w:val="NoSpacing"/>
      </w:pPr>
      <w:r>
        <w:t xml:space="preserve">        &lt;Image x:Name="BackgroundImage"</w:t>
      </w:r>
    </w:p>
    <w:p>
      <w:pPr>
        <w:pStyle w:val="NoSpacing"/>
      </w:pPr>
      <w:r>
        <w:t xml:space="preserve">               Source="mainpage_background.webp"</w:t>
      </w:r>
    </w:p>
    <w:p>
      <w:pPr>
        <w:pStyle w:val="NoSpacing"/>
      </w:pPr>
      <w:r>
        <w:t xml:space="preserve">               Aspect="AspectFill"</w:t>
      </w:r>
    </w:p>
    <w:p>
      <w:pPr>
        <w:pStyle w:val="NoSpacing"/>
      </w:pPr>
      <w:r>
        <w:t xml:space="preserve">               Grid.RowSpan="5"</w:t>
      </w:r>
    </w:p>
    <w:p>
      <w:pPr>
        <w:pStyle w:val="NoSpacing"/>
      </w:pPr>
      <w:r>
        <w:t xml:space="preserve">               Grid.ColumnSpan="3"&gt;</w:t>
      </w:r>
    </w:p>
    <w:p>
      <w:pPr>
        <w:pStyle w:val="NoSpacing"/>
      </w:pPr>
      <w:r>
        <w:t xml:space="preserve">            &lt;Image.Behaviors&gt;</w:t>
      </w:r>
    </w:p>
    <w:p>
      <w:pPr>
        <w:pStyle w:val="NoSpacing"/>
      </w:pPr>
      <w:r>
        <w:t xml:space="preserve">                &lt;blur:BlurBehavior  Radius="0" x:Name="BlurEffect"/&gt;</w:t>
      </w:r>
    </w:p>
    <w:p>
      <w:pPr>
        <w:pStyle w:val="NoSpacing"/>
      </w:pPr>
      <w:r>
        <w:t xml:space="preserve">            &lt;/Image.Behaviors&gt;</w:t>
      </w:r>
    </w:p>
    <w:p>
      <w:pPr>
        <w:pStyle w:val="NoSpacing"/>
      </w:pPr>
      <w:r>
        <w:t xml:space="preserve">        &lt;/Image&gt;</w:t>
      </w:r>
    </w:p>
    <w:p>
      <w:pPr>
        <w:pStyle w:val="NoSpacing"/>
      </w:pPr>
    </w:p>
    <w:p>
      <w:pPr>
        <w:pStyle w:val="NoSpacing"/>
      </w:pPr>
      <w:r>
        <w:t xml:space="preserve">        &lt;!-- My Adventures Button --&gt;</w:t>
      </w:r>
    </w:p>
    <w:p>
      <w:pPr>
        <w:pStyle w:val="NoSpacing"/>
      </w:pPr>
      <w:r>
        <w:t xml:space="preserve">        &lt;ImageButton Source="start_adventure_button.webp"</w:t>
      </w:r>
    </w:p>
    <w:p>
      <w:pPr>
        <w:pStyle w:val="NoSpacing"/>
      </w:pPr>
      <w:r>
        <w:t xml:space="preserve">                Clicked="OnMyAdventuresClicked"</w:t>
      </w:r>
    </w:p>
    <w:p>
      <w:pPr>
        <w:pStyle w:val="NoSpacing"/>
      </w:pPr>
      <w:r>
        <w:t xml:space="preserve">                x:Name="MyAdventuresButton"</w:t>
      </w:r>
    </w:p>
    <w:p>
      <w:pPr>
        <w:pStyle w:val="NoSpacing"/>
      </w:pPr>
      <w:r>
        <w:t xml:space="preserve">                WidthRequest="180"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Grid.Row="1"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Create Adventure Button --&gt;</w:t>
      </w:r>
    </w:p>
    <w:p>
      <w:pPr>
        <w:pStyle w:val="NoSpacing"/>
      </w:pPr>
      <w:r>
        <w:t xml:space="preserve">        &lt;ImageButton  Source="create_adventure_button.webp"</w:t>
      </w:r>
    </w:p>
    <w:p>
      <w:pPr>
        <w:pStyle w:val="NoSpacing"/>
      </w:pPr>
      <w:r>
        <w:t xml:space="preserve">                Clicked="OnCreateNewAdventureClicked"</w:t>
      </w:r>
    </w:p>
    <w:p>
      <w:pPr>
        <w:pStyle w:val="NoSpacing"/>
      </w:pPr>
      <w:r>
        <w:t xml:space="preserve">                x:Name="CreateAdventureButton"</w:t>
      </w:r>
    </w:p>
    <w:p>
      <w:pPr>
        <w:pStyle w:val="NoSpacing"/>
      </w:pPr>
      <w:r>
        <w:t xml:space="preserve">                WidthRequest="200"</w:t>
      </w:r>
    </w:p>
    <w:p>
      <w:pPr>
        <w:pStyle w:val="NoSpacing"/>
      </w:pPr>
      <w:r>
        <w:t xml:space="preserve">                Aspect="AspectFit"</w:t>
      </w:r>
    </w:p>
    <w:p>
      <w:pPr>
        <w:pStyle w:val="NoSpacing"/>
      </w:pPr>
      <w:r>
        <w:t xml:space="preserve">                Grid.Row="2"</w:t>
      </w:r>
    </w:p>
    <w:p>
      <w:pPr>
        <w:pStyle w:val="NoSpacing"/>
      </w:pPr>
      <w:r>
        <w:t xml:space="preserve">                Grid.Column="1"</w:t>
      </w:r>
    </w:p>
    <w:p>
      <w:pPr>
        <w:pStyle w:val="NoSpacing"/>
      </w:pPr>
      <w:r>
        <w:t xml:space="preserve">                HorizontalOptions="Center"</w:t>
      </w:r>
    </w:p>
    <w:p>
      <w:pPr>
        <w:pStyle w:val="NoSpacing"/>
      </w:pPr>
      <w:r>
        <w:t xml:space="preserve">                VerticalOptions="Start"</w:t>
      </w:r>
    </w:p>
    <w:p>
      <w:pPr>
        <w:pStyle w:val="NoSpacing"/>
      </w:pPr>
      <w:r>
        <w:t xml:space="preserve">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Exit Button in Row 0, Column 0 --&gt;</w:t>
      </w:r>
    </w:p>
    <w:p>
      <w:pPr>
        <w:pStyle w:val="NoSpacing"/>
      </w:pPr>
      <w:r>
        <w:t xml:space="preserve">        &lt;ImageButton  Source="quit_button.webp"</w:t>
      </w:r>
    </w:p>
    <w:p>
      <w:pPr>
        <w:pStyle w:val="NoSpacing"/>
      </w:pPr>
      <w:r>
        <w:t xml:space="preserve">                    Clicked="OnQuitClicked"</w:t>
      </w:r>
    </w:p>
    <w:p>
      <w:pPr>
        <w:pStyle w:val="NoSpacing"/>
      </w:pPr>
      <w:r>
        <w:t xml:space="preserve">                    x:Name="QuitButton"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Grid.Column="0"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</w:p>
    <w:p>
      <w:pPr>
        <w:pStyle w:val="NoSpacing"/>
      </w:pPr>
      <w:r>
        <w:t xml:space="preserve">        &lt;!-- Settings Button in Row 0, Column 2 --&gt;</w:t>
      </w:r>
    </w:p>
    <w:p>
      <w:pPr>
        <w:pStyle w:val="NoSpacing"/>
      </w:pPr>
      <w:r>
        <w:t xml:space="preserve">        &lt;ImageButton Source="settings_button.webp"</w:t>
      </w:r>
    </w:p>
    <w:p>
      <w:pPr>
        <w:pStyle w:val="NoSpacing"/>
      </w:pPr>
      <w:r>
        <w:t xml:space="preserve">                    Clicked="OnSettingsClicked"</w:t>
      </w:r>
    </w:p>
    <w:p>
      <w:pPr>
        <w:pStyle w:val="NoSpacing"/>
      </w:pPr>
      <w:r>
        <w:t xml:space="preserve">                    x:Name="SettingsButton"</w:t>
      </w:r>
    </w:p>
    <w:p>
      <w:pPr>
        <w:pStyle w:val="NoSpacing"/>
      </w:pPr>
      <w:r>
        <w:t xml:space="preserve">                    WidthRequest="60"</w:t>
      </w:r>
    </w:p>
    <w:p>
      <w:pPr>
        <w:pStyle w:val="NoSpacing"/>
      </w:pPr>
      <w:r>
        <w:t xml:space="preserve">                    HeightRequest="60"</w:t>
      </w:r>
    </w:p>
    <w:p>
      <w:pPr>
        <w:pStyle w:val="NoSpacing"/>
      </w:pPr>
      <w:r>
        <w:t xml:space="preserve">                    Grid.Row="4"</w:t>
      </w:r>
    </w:p>
    <w:p>
      <w:pPr>
        <w:pStyle w:val="NoSpacing"/>
      </w:pPr>
      <w:r>
        <w:t xml:space="preserve">                    Grid.Column="2"</w:t>
      </w:r>
    </w:p>
    <w:p>
      <w:pPr>
        <w:pStyle w:val="NoSpacing"/>
      </w:pPr>
      <w:r>
        <w:t xml:space="preserve">                    HorizontalOptions="Center"</w:t>
      </w:r>
    </w:p>
    <w:p>
      <w:pPr>
        <w:pStyle w:val="NoSpacing"/>
      </w:pPr>
      <w:r>
        <w:t xml:space="preserve">                    VerticalOptions="Center"</w:t>
      </w:r>
    </w:p>
    <w:p>
      <w:pPr>
        <w:pStyle w:val="NoSpacing"/>
      </w:pPr>
      <w:r>
        <w:t xml:space="preserve">                    Opacity="0"/&gt;</w:t>
      </w:r>
    </w:p>
    <w:p>
      <w:pPr>
        <w:pStyle w:val="NoSpacing"/>
      </w:pPr>
      <w:r>
        <w:t xml:space="preserve">    &lt;/Grid&gt;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Views\MainPage.xaml.cs:</w:t>
      </w:r>
    </w:p>
    <w:p>
      <w:pPr>
        <w:pStyle w:val="NoSpacing"/>
      </w:pPr>
      <w:r>
        <w:t>﻿using ePicSearch.Behaviors;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MainPage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_photoManager;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  <w:r>
        <w:t xml:space="preserve">        private bool _isBlurred = false;</w:t>
      </w:r>
    </w:p>
    <w:p>
      <w:pPr>
        <w:pStyle w:val="NoSpacing"/>
      </w:pPr>
    </w:p>
    <w:p>
      <w:pPr>
        <w:pStyle w:val="NoSpacing"/>
      </w:pPr>
      <w:r>
        <w:t xml:space="preserve">        public MainPage(AdventureManager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_photoManager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Appearing += MainPage_Appearing;</w:t>
      </w:r>
    </w:p>
    <w:p>
      <w:pPr>
        <w:pStyle w:val="NoSpacing"/>
      </w:pPr>
      <w:r>
        <w:t xml:space="preserve">            _logger.LogInformation("MainPage initialized.");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MainPage_Appearing(object?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(!_isBlurred)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Display the background for 1 second</w:t>
      </w:r>
    </w:p>
    <w:p>
      <w:pPr>
        <w:pStyle w:val="NoSpacing"/>
      </w:pPr>
      <w:r>
        <w:t xml:space="preserve">                await Task.Delay(1000);</w:t>
      </w:r>
    </w:p>
    <w:p>
      <w:pPr>
        <w:pStyle w:val="NoSpacing"/>
      </w:pPr>
    </w:p>
    <w:p>
      <w:pPr>
        <w:pStyle w:val="NoSpacing"/>
      </w:pPr>
      <w:r>
        <w:t xml:space="preserve">                var zoomTask = BackgroundImage.ScaleTo(1.1, 2000, Easing.CubicInOut);</w:t>
      </w:r>
    </w:p>
    <w:p>
      <w:pPr>
        <w:pStyle w:val="NoSpacing"/>
      </w:pPr>
    </w:p>
    <w:p>
      <w:pPr>
        <w:pStyle w:val="NoSpacing"/>
      </w:pPr>
      <w:r>
        <w:t xml:space="preserve">                var blurBehavior = BackgroundImage.Behaviors.OfType&lt;BlurBehavior&gt;().FirstOrDefault();</w:t>
      </w:r>
    </w:p>
    <w:p>
      <w:pPr>
        <w:pStyle w:val="NoSpacing"/>
      </w:pPr>
      <w:r>
        <w:t xml:space="preserve">                var blurTask = blurBehavior?.AnimateBlurEffect(10, 100);</w:t>
      </w:r>
    </w:p>
    <w:p>
      <w:pPr>
        <w:pStyle w:val="NoSpacing"/>
      </w:pPr>
      <w:r>
        <w:t xml:space="preserve">                var fadeTask = BackgroundImage.FadeTo(0.7, 2000, Easing.CubicInOut);</w:t>
      </w:r>
    </w:p>
    <w:p>
      <w:pPr>
        <w:pStyle w:val="NoSpacing"/>
      </w:pPr>
      <w:r>
        <w:t xml:space="preserve">                var buttonsAppearTask = ButtonsAppear(MyAdventuresButton, CreateAdventureButton, SettingsButton, QuitButton);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        await Task.WhenAll(zoomTask, blurTask!, fadeTask, buttonsAppearTask);</w:t>
      </w:r>
    </w:p>
    <w:p>
      <w:pPr>
        <w:pStyle w:val="NoSpacing"/>
      </w:pPr>
    </w:p>
    <w:p>
      <w:pPr>
        <w:pStyle w:val="NoSpacing"/>
      </w:pPr>
      <w:r>
        <w:t xml:space="preserve">                _isBlurred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ButtonsAppear(params ImageButton[] buttons)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animationTasks = new List&lt;Task&gt;();</w:t>
      </w:r>
    </w:p>
    <w:p>
      <w:pPr>
        <w:pStyle w:val="NoSpacing"/>
      </w:pPr>
    </w:p>
    <w:p>
      <w:pPr>
        <w:pStyle w:val="NoSpacing"/>
      </w:pPr>
      <w:r>
        <w:t xml:space="preserve">            foreach (var button in buttons)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buttonTask = Task.WhenAll(</w:t>
      </w:r>
    </w:p>
    <w:p>
      <w:pPr>
        <w:pStyle w:val="NoSpacing"/>
      </w:pPr>
      <w:r>
        <w:t xml:space="preserve">                    button.FadeTo(1, 1000),</w:t>
      </w:r>
    </w:p>
    <w:p>
      <w:pPr>
        <w:pStyle w:val="NoSpacing"/>
      </w:pPr>
      <w:r>
        <w:t xml:space="preserve">                    button.TranslateTo(0, -10, 1000, Easing.CubicInOut)</w:t>
      </w:r>
    </w:p>
    <w:p>
      <w:pPr>
        <w:pStyle w:val="NoSpacing"/>
      </w:pPr>
      <w:r>
        <w:t xml:space="preserve">                );</w:t>
      </w:r>
    </w:p>
    <w:p>
      <w:pPr>
        <w:pStyle w:val="NoSpacing"/>
      </w:pPr>
    </w:p>
    <w:p>
      <w:pPr>
        <w:pStyle w:val="NoSpacing"/>
      </w:pPr>
      <w:r>
        <w:t xml:space="preserve">                animationTasks.Add(buttonTask);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Task.WhenAll(animationTasks);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OnSettingsClicked(object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SettingsPage());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OnMyAdventuresClicked(object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MyAdventuresPage(_photoManager, _logger));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OnCreateNewAdventureClicked(object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await Navigation.PushAsync(new NewAdventurePage(_photoManager));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OnQuitClicked(object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Application.Current?.Quit();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Views\MyAdventuresPage.xaml: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x:Class="ePicSearch.Views.MyAdventuresPage"&gt;</w:t>
      </w:r>
    </w:p>
    <w:p>
      <w:pPr>
        <w:pStyle w:val="NoSpacing"/>
      </w:pPr>
    </w:p>
    <w:p>
      <w:pPr>
        <w:pStyle w:val="NoSpacing"/>
      </w:pPr>
      <w:r>
        <w:t xml:space="preserve">    &lt;StackLayout Padding="10" VerticalOptions="FillAndExpand"&gt;</w:t>
      </w:r>
    </w:p>
    <w:p>
      <w:pPr>
        <w:pStyle w:val="NoSpacing"/>
      </w:pPr>
    </w:p>
    <w:p>
      <w:pPr>
        <w:pStyle w:val="NoSpacing"/>
      </w:pPr>
      <w:r>
        <w:t xml:space="preserve">        &lt;Label Text="Your Adventures"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&lt;!-- no adventures --&gt;</w:t>
      </w:r>
    </w:p>
    <w:p>
      <w:pPr>
        <w:pStyle w:val="NoSpacing"/>
      </w:pPr>
      <w:r>
        <w:t xml:space="preserve">        &lt;Grid x:Name="NoAdventuresGrid" IsVisible="False" VerticalOptions="CenterAndExpand"&gt;</w:t>
      </w:r>
    </w:p>
    <w:p>
      <w:pPr>
        <w:pStyle w:val="NoSpacing"/>
      </w:pPr>
      <w:r>
        <w:t xml:space="preserve">            &lt;Label x:Name="NoAdventuresLabel"</w:t>
      </w:r>
    </w:p>
    <w:p>
      <w:pPr>
        <w:pStyle w:val="NoSpacing"/>
      </w:pPr>
      <w:r>
        <w:t xml:space="preserve">                   Text="No adventures found"</w:t>
      </w:r>
    </w:p>
    <w:p>
      <w:pPr>
        <w:pStyle w:val="NoSpacing"/>
      </w:pPr>
      <w:r>
        <w:t xml:space="preserve">                   FontSize="18"</w:t>
      </w:r>
    </w:p>
    <w:p>
      <w:pPr>
        <w:pStyle w:val="NoSpacing"/>
      </w:pPr>
      <w:r>
        <w:t xml:space="preserve">                   TextColor="Gray"</w:t>
      </w:r>
    </w:p>
    <w:p>
      <w:pPr>
        <w:pStyle w:val="NoSpacing"/>
      </w:pPr>
      <w:r>
        <w:t xml:space="preserve">                   HorizontalOptions="Center"</w:t>
      </w:r>
    </w:p>
    <w:p>
      <w:pPr>
        <w:pStyle w:val="NoSpacing"/>
      </w:pPr>
      <w:r>
        <w:t xml:space="preserve">                   VerticalOptions="Center" /&gt;</w:t>
      </w:r>
    </w:p>
    <w:p>
      <w:pPr>
        <w:pStyle w:val="NoSpacing"/>
      </w:pPr>
      <w:r>
        <w:t xml:space="preserve">        &lt;/Grid&gt;</w:t>
      </w:r>
    </w:p>
    <w:p>
      <w:pPr>
        <w:pStyle w:val="NoSpacing"/>
      </w:pPr>
    </w:p>
    <w:p>
      <w:pPr>
        <w:pStyle w:val="NoSpacing"/>
      </w:pPr>
      <w:r>
        <w:t xml:space="preserve">        &lt;!-- CollectionView  for Adventures --&gt;</w:t>
      </w:r>
    </w:p>
    <w:p>
      <w:pPr>
        <w:pStyle w:val="NoSpacing"/>
      </w:pPr>
      <w:r>
        <w:t xml:space="preserve">        &lt;CollectionView x:Name="AdventuresList" </w:t>
      </w:r>
    </w:p>
    <w:p>
      <w:pPr>
        <w:pStyle w:val="NoSpacing"/>
      </w:pPr>
      <w:r>
        <w:t xml:space="preserve">                        IsVisible="True"&gt;</w:t>
      </w:r>
    </w:p>
    <w:p>
      <w:pPr>
        <w:pStyle w:val="NoSpacing"/>
      </w:pPr>
      <w:r>
        <w:t xml:space="preserve">            &lt;CollectionView.ItemTemplate&gt;</w:t>
      </w:r>
    </w:p>
    <w:p>
      <w:pPr>
        <w:pStyle w:val="NoSpacing"/>
      </w:pPr>
      <w:r>
        <w:t xml:space="preserve">                &lt;DataTemplate&gt;</w:t>
      </w:r>
    </w:p>
    <w:p>
      <w:pPr>
        <w:pStyle w:val="NoSpacing"/>
      </w:pPr>
      <w:r>
        <w:t xml:space="preserve">                        &lt;Frame BackgroundColor="White" Padding="10" Margin="10" HasShadow="True"&gt;</w:t>
      </w:r>
    </w:p>
    <w:p>
      <w:pPr>
        <w:pStyle w:val="NoSpacing"/>
      </w:pPr>
      <w:r>
        <w:t xml:space="preserve">                            &lt;StackLayout Orientation="Vertical" Spacing="10" HorizontalOptions="CenterAndExpand"&gt;</w:t>
      </w:r>
    </w:p>
    <w:p>
      <w:pPr>
        <w:pStyle w:val="NoSpacing"/>
      </w:pPr>
      <w:r>
        <w:t xml:space="preserve">                                &lt;!-- Adventure title  --&gt;</w:t>
      </w:r>
    </w:p>
    <w:p>
      <w:pPr>
        <w:pStyle w:val="NoSpacing"/>
      </w:pPr>
      <w:r>
        <w:t xml:space="preserve">                                &lt;Label Text="{Binding .}" HorizontalOptions="Center" VerticalOptions="Center" FontSize="18" TextColor="Black"/&gt;</w:t>
      </w:r>
    </w:p>
    <w:p>
      <w:pPr>
        <w:pStyle w:val="NoSpacing"/>
      </w:pPr>
    </w:p>
    <w:p>
      <w:pPr>
        <w:pStyle w:val="NoSpacing"/>
      </w:pPr>
      <w:r>
        <w:t xml:space="preserve">                                &lt;!-- Buttons  --&gt;</w:t>
      </w:r>
    </w:p>
    <w:p>
      <w:pPr>
        <w:pStyle w:val="NoSpacing"/>
      </w:pPr>
      <w:r>
        <w:t xml:space="preserve">                                &lt;StackLayout Orientation="Horizontal" Spacing="20" HorizontalOptions="Center"&gt;</w:t>
      </w:r>
    </w:p>
    <w:p>
      <w:pPr>
        <w:pStyle w:val="NoSpacing"/>
      </w:pPr>
      <w:r>
        <w:t xml:space="preserve">                                    &lt;Button Text="Play" Clicked="OnPlayAdventureClicked" CommandParameter="{Binding .}" /&gt;</w:t>
      </w:r>
    </w:p>
    <w:p>
      <w:pPr>
        <w:pStyle w:val="NoSpacing"/>
      </w:pPr>
      <w:r>
        <w:t xml:space="preserve">                                    &lt;Button Text="Delete" Clicked="OnDeleteAdventureClicked" CommandParameter="{Binding .}" /&gt;</w:t>
      </w:r>
    </w:p>
    <w:p>
      <w:pPr>
        <w:pStyle w:val="NoSpacing"/>
      </w:pPr>
      <w:r>
        <w:t xml:space="preserve">                                &lt;/StackLayout&gt;</w:t>
      </w:r>
    </w:p>
    <w:p>
      <w:pPr>
        <w:pStyle w:val="NoSpacing"/>
      </w:pPr>
      <w:r>
        <w:t xml:space="preserve">                            &lt;/StackLayout&gt;</w:t>
      </w:r>
    </w:p>
    <w:p>
      <w:pPr>
        <w:pStyle w:val="NoSpacing"/>
      </w:pPr>
      <w:r>
        <w:t xml:space="preserve">                        &lt;/Frame&gt;</w:t>
      </w:r>
    </w:p>
    <w:p>
      <w:pPr>
        <w:pStyle w:val="NoSpacing"/>
      </w:pPr>
      <w:r>
        <w:t xml:space="preserve">                &lt;/DataTemplate&gt;</w:t>
      </w:r>
    </w:p>
    <w:p>
      <w:pPr>
        <w:pStyle w:val="NoSpacing"/>
      </w:pPr>
      <w:r>
        <w:t xml:space="preserve">            &lt;/CollectionView.ItemTemplate&gt;</w:t>
      </w:r>
    </w:p>
    <w:p>
      <w:pPr>
        <w:pStyle w:val="NoSpacing"/>
      </w:pPr>
      <w:r>
        <w:t xml:space="preserve">        &lt;/CollectionView&gt;</w:t>
      </w:r>
    </w:p>
    <w:p>
      <w:pPr>
        <w:pStyle w:val="NoSpacing"/>
      </w:pPr>
    </w:p>
    <w:p>
      <w:pPr>
        <w:pStyle w:val="NoSpacing"/>
      </w:pPr>
      <w:r>
        <w:t xml:space="preserve">        &lt;!-- "Delete All" button, only shown when adventures exist --&gt;</w:t>
      </w:r>
    </w:p>
    <w:p>
      <w:pPr>
        <w:pStyle w:val="NoSpacing"/>
      </w:pPr>
      <w:r>
        <w:t xml:space="preserve">        &lt;Button x:Name="DeleteAllButton" Text="Delete All" Clicked="OnDeleteAllAdventuresClicked" HorizontalOptions="Center" IsVisible="True" /&gt;</w:t>
      </w:r>
    </w:p>
    <w:p>
      <w:pPr>
        <w:pStyle w:val="NoSpacing"/>
      </w:pP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Views\MyAdventuresPage.xaml.cs: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MyAdventuresPage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_adventureManager;</w:t>
      </w:r>
    </w:p>
    <w:p>
      <w:pPr>
        <w:pStyle w:val="NoSpacing"/>
      </w:pPr>
      <w:r>
        <w:t xml:space="preserve">        private readonly ILogger&lt;MainPage&gt; _logger;</w:t>
      </w:r>
    </w:p>
    <w:p>
      <w:pPr>
        <w:pStyle w:val="NoSpacing"/>
      </w:pPr>
    </w:p>
    <w:p>
      <w:pPr>
        <w:pStyle w:val="NoSpacing"/>
      </w:pPr>
      <w:r>
        <w:t xml:space="preserve">        // Use Dependency Injection to provide PhotoManager instance</w:t>
      </w:r>
    </w:p>
    <w:p>
      <w:pPr>
        <w:pStyle w:val="NoSpacing"/>
      </w:pPr>
      <w:r>
        <w:t xml:space="preserve">        public MyAdventuresPage(AdventureManager photoManager, ILogger&lt;MainPage&gt;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_adventureManager = photoManager;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LoadAdventures();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// Load adventures from JSON to display in the UI</w:t>
      </w:r>
    </w:p>
    <w:p>
      <w:pPr>
        <w:pStyle w:val="NoSpacing"/>
      </w:pPr>
      <w:r>
        <w:t xml:space="preserve">        private void LoadAdventures()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_logger.LogInformation($"Attempting to load all adventures");</w:t>
      </w:r>
    </w:p>
    <w:p>
      <w:pPr>
        <w:pStyle w:val="NoSpacing"/>
      </w:pPr>
    </w:p>
    <w:p>
      <w:pPr>
        <w:pStyle w:val="NoSpacing"/>
      </w:pPr>
      <w:r>
        <w:t xml:space="preserve">            var adventures = _adventureManager.GetAllAdventureNames();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(adventures.Count &gt; 0)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AdventuresList.ItemsSource = adventures;</w:t>
      </w:r>
    </w:p>
    <w:p>
      <w:pPr>
        <w:pStyle w:val="NoSpacing"/>
      </w:pPr>
      <w:r>
        <w:t xml:space="preserve">                AdventuresList.IsVisible = true;</w:t>
      </w:r>
    </w:p>
    <w:p>
      <w:pPr>
        <w:pStyle w:val="NoSpacing"/>
      </w:pPr>
      <w:r>
        <w:t xml:space="preserve">                DeleteAllButton.IsVisible = true;</w:t>
      </w:r>
    </w:p>
    <w:p>
      <w:pPr>
        <w:pStyle w:val="NoSpacing"/>
      </w:pPr>
      <w:r>
        <w:t xml:space="preserve">                NoAdventuresGrid.IsVisible =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AdventuresList.IsVisible = false;</w:t>
      </w:r>
    </w:p>
    <w:p>
      <w:pPr>
        <w:pStyle w:val="NoSpacing"/>
      </w:pPr>
      <w:r>
        <w:t xml:space="preserve">                DeleteAllButton.IsVisible = false;</w:t>
      </w:r>
    </w:p>
    <w:p>
      <w:pPr>
        <w:pStyle w:val="NoSpacing"/>
      </w:pPr>
      <w:r>
        <w:t xml:space="preserve">                NoAdventuresGrid.IsVisible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_logger.LogInformation($"Done loading adventures");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OnPlayAdventureClicked(object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_logger.LogInformation($"Attempting to play adventure {adventureName}");</w:t>
      </w:r>
    </w:p>
    <w:p>
      <w:pPr>
        <w:pStyle w:val="NoSpacing"/>
      </w:pPr>
    </w:p>
    <w:p>
      <w:pPr>
        <w:pStyle w:val="NoSpacing"/>
      </w:pPr>
      <w:r>
        <w:t xml:space="preserve">                await Navigation.PushAsync(new GamePage(adventureName, _logger, _adventureManager));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OnDeleteAdventureClicked(object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(sender is Button button &amp;&amp; button.CommandParameter is string adventureName)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bool confirm = await DisplayAlert($"Confirm delete {adventureName}", null, "Yes", "No");</w:t>
      </w:r>
    </w:p>
    <w:p>
      <w:pPr>
        <w:pStyle w:val="NoSpacing"/>
      </w:pPr>
      <w:r>
        <w:t xml:space="preserve">                if (confirm)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_logger.LogInformation($"Attempting to delete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    // Delete all photos and adventure folder</w:t>
      </w:r>
    </w:p>
    <w:p>
      <w:pPr>
        <w:pStyle w:val="NoSpacing"/>
      </w:pPr>
      <w:r>
        <w:t xml:space="preserve">                        bool photosDeleted = await _adventureManager.DeleteAdventureAsync(adventureName);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(photosDeleted)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_logger.LogInformation($"Successfully deleted adventure: {adventureName}");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    else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photos for adventure: {adventureName}");</w:t>
      </w:r>
    </w:p>
    <w:p>
      <w:pPr>
        <w:pStyle w:val="NoSpacing"/>
      </w:pPr>
      <w:r>
        <w:t xml:space="preserve">                            await DisplayAlert("Error", "Could not delete the photos for the adventure.", "OK");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LoadAdventures();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_logger.LogError(ex, $"Error deleting adventure: {adventureName}");</w:t>
      </w:r>
    </w:p>
    <w:p>
      <w:pPr>
        <w:pStyle w:val="NoSpacing"/>
      </w:pPr>
      <w:r>
        <w:t xml:space="preserve">                        await DisplayAlert("Error", $"Failed to delete adventure {adventureName}: {ex.Message}",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</w:p>
    <w:p>
      <w:pPr>
        <w:pStyle w:val="NoSpacing"/>
      </w:pPr>
      <w:r>
        <w:t xml:space="preserve">        private async void OnDeleteAllAdventuresClicked(object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confirm = await DisplayAlert("Confirm Delete All", "Are you sure you want to delete all adventures?", "Yes", "No");</w:t>
      </w:r>
    </w:p>
    <w:p>
      <w:pPr>
        <w:pStyle w:val="NoSpacing"/>
      </w:pPr>
      <w:r>
        <w:t xml:space="preserve">            if (confirm)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_logger.LogInformation("Attempting to delete all adventures.");</w:t>
      </w:r>
    </w:p>
    <w:p>
      <w:pPr>
        <w:pStyle w:val="NoSpacing"/>
      </w:pPr>
    </w:p>
    <w:p>
      <w:pPr>
        <w:pStyle w:val="NoSpacing"/>
      </w:pPr>
      <w:r>
        <w:t xml:space="preserve">                    var allAdventureNames = _adventureManager.GetAllAdventureNames();</w:t>
      </w:r>
    </w:p>
    <w:p>
      <w:pPr>
        <w:pStyle w:val="NoSpacing"/>
      </w:pPr>
      <w:r>
        <w:t xml:space="preserve">                    bool allDeleted = true;</w:t>
      </w:r>
    </w:p>
    <w:p>
      <w:pPr>
        <w:pStyle w:val="NoSpacing"/>
      </w:pPr>
    </w:p>
    <w:p>
      <w:pPr>
        <w:pStyle w:val="NoSpacing"/>
      </w:pPr>
      <w:r>
        <w:t xml:space="preserve">                    foreach (var adventureName in allAdventureNames)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bool success = await _adventureManager.DeleteAdventureAsync(adventureName);</w:t>
      </w:r>
    </w:p>
    <w:p>
      <w:pPr>
        <w:pStyle w:val="NoSpacing"/>
      </w:pPr>
      <w:r>
        <w:t xml:space="preserve">                        if (!success)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_logger.LogWarning($"Failed to delete adventure: {adventureName}");</w:t>
      </w:r>
    </w:p>
    <w:p>
      <w:pPr>
        <w:pStyle w:val="NoSpacing"/>
      </w:pPr>
      <w:r>
        <w:t xml:space="preserve">                            allDeleted = false;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if (allDeleted)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_logger.LogInformation("All adventures successfully deleted.");</w:t>
      </w:r>
    </w:p>
    <w:p>
      <w:pPr>
        <w:pStyle w:val="NoSpacing"/>
      </w:pPr>
      <w:r>
        <w:t xml:space="preserve">                        await DisplayAlert("Success", "All adventures have been deleted.",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else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_logger.LogWarning("Some adventures could not be deleted.");</w:t>
      </w:r>
    </w:p>
    <w:p>
      <w:pPr>
        <w:pStyle w:val="NoSpacing"/>
      </w:pPr>
      <w:r>
        <w:t xml:space="preserve">                        await DisplayAlert("Warning", "Some adventures could not be deleted properly.", "OK");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LoadAdventures();  // Refresh the UI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deleting all adventures.");</w:t>
      </w:r>
    </w:p>
    <w:p>
      <w:pPr>
        <w:pStyle w:val="NoSpacing"/>
      </w:pPr>
      <w:r>
        <w:t xml:space="preserve">                    await DisplayAlert("Error", $"An error occurred: {ex.Message}", "OK");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Views\NewAdventurePage.xaml: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x:Class="ePicSearch.Views.NewAdventurePage"&gt;</w:t>
      </w:r>
    </w:p>
    <w:p>
      <w:pPr>
        <w:pStyle w:val="NoSpacing"/>
      </w:pPr>
      <w:r>
        <w:t xml:space="preserve">    &lt;StackLayout Padding="10" Spacing="20"&gt;</w:t>
      </w:r>
    </w:p>
    <w:p>
      <w:pPr>
        <w:pStyle w:val="NoSpacing"/>
      </w:pPr>
      <w:r>
        <w:t xml:space="preserve">        &lt;Label Text="Create a New Adventure" FontSize="20" HorizontalOptions="Center" /&gt;</w:t>
      </w:r>
    </w:p>
    <w:p>
      <w:pPr>
        <w:pStyle w:val="NoSpacing"/>
      </w:pPr>
    </w:p>
    <w:p>
      <w:pPr>
        <w:pStyle w:val="NoSpacing"/>
      </w:pPr>
      <w:r>
        <w:t xml:space="preserve">        &lt;Entry x:Name="AdventureNameEntry" Placeholder="Enter adventure name" /&gt;</w:t>
      </w:r>
    </w:p>
    <w:p>
      <w:pPr>
        <w:pStyle w:val="NoSpacing"/>
      </w:pPr>
    </w:p>
    <w:p>
      <w:pPr>
        <w:pStyle w:val="NoSpacing"/>
      </w:pPr>
      <w:r>
        <w:t xml:space="preserve">        &lt;Button Text="Start Creating" Clicked="OnStartCreatingClicked" /&gt;</w:t>
      </w:r>
    </w:p>
    <w:p>
      <w:pPr>
        <w:pStyle w:val="NoSpacing"/>
      </w:pPr>
    </w:p>
    <w:p>
      <w:pPr>
        <w:pStyle w:val="NoSpacing"/>
      </w:pPr>
      <w:r>
        <w:t xml:space="preserve">        &lt;Label x:Name="ErrorMessage" Text="" TextColor="Red" IsVisible="False"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Views\NewAdventurePage.xaml.cs:</w:t>
      </w:r>
    </w:p>
    <w:p>
      <w:pPr>
        <w:pStyle w:val="NoSpacing"/>
      </w:pPr>
      <w:r>
        <w:t>using ePicSearch.Infrastructure.Services;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ePicSearch.Entities;</w:t>
      </w:r>
    </w:p>
    <w:p>
      <w:pPr>
        <w:pStyle w:val="NoSpacing"/>
      </w:pPr>
      <w:r>
        <w:t>using ePicSearch.Infrastructure.Entities;</w:t>
      </w:r>
    </w:p>
    <w:p>
      <w:pPr>
        <w:pStyle w:val="NoSpacing"/>
      </w:pP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NewAdventurePage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AdventureManager _adventureManager;</w:t>
      </w:r>
    </w:p>
    <w:p>
      <w:pPr>
        <w:pStyle w:val="NoSpacing"/>
      </w:pPr>
    </w:p>
    <w:p>
      <w:pPr>
        <w:pStyle w:val="NoSpacing"/>
      </w:pPr>
      <w:r>
        <w:t xml:space="preserve">        public NewAdventurePage(AdventureManager adventureManager)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    _adventureManager = adventureManager;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void OnStartCreatingClicked(object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adventureName = await GetValidAdventureNameAsync();</w:t>
      </w:r>
    </w:p>
    <w:p>
      <w:pPr>
        <w:pStyle w:val="NoSpacing"/>
      </w:pPr>
    </w:p>
    <w:p>
      <w:pPr>
        <w:pStyle w:val="NoSpacing"/>
      </w:pPr>
      <w:r>
        <w:t xml:space="preserve">            if (adventureName ==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 // Validation failed, exit the method.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bool keepTakingPhotos = true;</w:t>
      </w:r>
    </w:p>
    <w:p>
      <w:pPr>
        <w:pStyle w:val="NoSpacing"/>
      </w:pPr>
    </w:p>
    <w:p>
      <w:pPr>
        <w:pStyle w:val="NoSpacing"/>
      </w:pPr>
      <w:r>
        <w:t xml:space="preserve">            while (keepTakingPhotos)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(MediaPicker.IsCaptureSupported)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try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FileResult? photo = await MediaPicker.CapturePhotoAsync();</w:t>
      </w:r>
    </w:p>
    <w:p>
      <w:pPr>
        <w:pStyle w:val="NoSpacing"/>
      </w:pPr>
    </w:p>
    <w:p>
      <w:pPr>
        <w:pStyle w:val="NoSpacing"/>
      </w:pPr>
      <w:r>
        <w:t xml:space="preserve">                        if (photo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DisplayAlert("No Photo", null, "OK");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IFileResult appFileResult = new AppFileResult(photo);</w:t>
      </w:r>
    </w:p>
    <w:p>
      <w:pPr>
        <w:pStyle w:val="NoSpacing"/>
      </w:pPr>
      <w:r>
        <w:t xml:space="preserve">                        var photoInfo = await _adventureManager.CapturePhoto(appFileResult, adventureName);</w:t>
      </w:r>
    </w:p>
    <w:p>
      <w:pPr>
        <w:pStyle w:val="NoSpacing"/>
      </w:pPr>
    </w:p>
    <w:p>
      <w:pPr>
        <w:pStyle w:val="NoSpacing"/>
      </w:pPr>
      <w:r>
        <w:t xml:space="preserve">                        if (photoInfo == null)</w:t>
      </w:r>
    </w:p>
    <w:p>
      <w:pPr>
        <w:pStyle w:val="NoSpacing"/>
      </w:pPr>
      <w:r>
        <w:t xml:space="preserve">                        {</w:t>
      </w:r>
    </w:p>
    <w:p>
      <w:pPr>
        <w:pStyle w:val="NoSpacing"/>
      </w:pPr>
      <w:r>
        <w:t xml:space="preserve">                            await HandleError("Failed to save the photo", sender, e);</w:t>
      </w:r>
    </w:p>
    <w:p>
      <w:pPr>
        <w:pStyle w:val="NoSpacing"/>
      </w:pPr>
      <w:r>
        <w:t xml:space="preserve">                            return;</w:t>
      </w:r>
    </w:p>
    <w:p>
      <w:pPr>
        <w:pStyle w:val="NoSpacing"/>
      </w:pPr>
      <w:r>
        <w:t xml:space="preserve">                        }</w:t>
      </w:r>
    </w:p>
    <w:p>
      <w:pPr>
        <w:pStyle w:val="NoSpacing"/>
      </w:pPr>
    </w:p>
    <w:p>
      <w:pPr>
        <w:pStyle w:val="NoSpacing"/>
      </w:pPr>
      <w:r>
        <w:t xml:space="preserve">                        await DisplayPhotoSavedMessage(photoInfo);</w:t>
      </w:r>
    </w:p>
    <w:p>
      <w:pPr>
        <w:pStyle w:val="NoSpacing"/>
      </w:pPr>
    </w:p>
    <w:p>
      <w:pPr>
        <w:pStyle w:val="NoSpacing"/>
      </w:pPr>
      <w:r>
        <w:t xml:space="preserve">                        keepTakingPhotos = await DisplayAlert("Another clue?", null, "Yes", "No");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    catch (Exception ex)</w:t>
      </w:r>
    </w:p>
    <w:p>
      <w:pPr>
        <w:pStyle w:val="NoSpacing"/>
      </w:pPr>
      <w:r>
        <w:t xml:space="preserve">                    {</w:t>
      </w:r>
    </w:p>
    <w:p>
      <w:pPr>
        <w:pStyle w:val="NoSpacing"/>
      </w:pPr>
      <w:r>
        <w:t xml:space="preserve">                        await HandleError(ex.Message, sender, e);</w:t>
      </w:r>
    </w:p>
    <w:p>
      <w:pPr>
        <w:pStyle w:val="NoSpacing"/>
      </w:pPr>
      <w:r>
        <w:t xml:space="preserve">                        return;</w:t>
      </w:r>
    </w:p>
    <w:p>
      <w:pPr>
        <w:pStyle w:val="NoSpacing"/>
      </w:pPr>
      <w:r>
        <w:t xml:space="preserve">                    }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await HandleError("Camera is not supported.", sender, e);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await DisplayAlert($"Adventure {adventureName} Saved", null, "OK");</w:t>
      </w:r>
    </w:p>
    <w:p>
      <w:pPr>
        <w:pStyle w:val="NoSpacing"/>
      </w:pPr>
      <w:r>
        <w:t xml:space="preserve">            await Navigation.PopAsync();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HandleError(string errorMessage, 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bool continueProcess = await DisplayAlert("Error", $"{errorMessage} Your progress has been saved. Do you want to continue?", "Yes", "No");</w:t>
      </w:r>
    </w:p>
    <w:p>
      <w:pPr>
        <w:pStyle w:val="NoSpacing"/>
      </w:pPr>
    </w:p>
    <w:p>
      <w:pPr>
        <w:pStyle w:val="NoSpacing"/>
      </w:pPr>
      <w:r>
        <w:t xml:space="preserve">            if (continueProcess)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OnStartCreatingClicked(sender, e);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Navigation.PopAsync();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Task&lt;string?&gt; GetValidAdventureNameAsync()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adventureName = AdventureNameEntry.Text;</w:t>
      </w:r>
    </w:p>
    <w:p>
      <w:pPr>
        <w:pStyle w:val="NoSpacing"/>
      </w:pPr>
    </w:p>
    <w:p>
      <w:pPr>
        <w:pStyle w:val="NoSpacing"/>
      </w:pPr>
      <w:r>
        <w:t xml:space="preserve">            if (string.IsNullOrEmpty(adventureName))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ErrorMessage.Text = "Please enter a name for your adventure.";</w:t>
      </w:r>
    </w:p>
    <w:p>
      <w:pPr>
        <w:pStyle w:val="NoSpacing"/>
      </w:pPr>
      <w:r>
        <w:t xml:space="preserve">                ErrorMessage.IsVisible = true;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var existingAdventures = _adventureManager.GetAllAdventureNames();</w:t>
      </w:r>
    </w:p>
    <w:p>
      <w:pPr>
        <w:pStyle w:val="NoSpacing"/>
      </w:pPr>
    </w:p>
    <w:p>
      <w:pPr>
        <w:pStyle w:val="NoSpacing"/>
      </w:pPr>
      <w:r>
        <w:t xml:space="preserve">            if (existingAdventures.Contains(adventureName, StringComparer.OrdinalIgnoreCase))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DisplayAlert("Oops!", "This adventure name already exists. Please choose a different name.", "OK");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</w:p>
    <w:p>
      <w:pPr>
        <w:pStyle w:val="NoSpacing"/>
      </w:pPr>
      <w:r>
        <w:t xml:space="preserve">            return adventureName;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async Task DisplayPhotoSavedMessage(PhotoInfo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(photoInfo.SerialNumber == 1)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DisplayAlert("Treasure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else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await DisplayAlert("Clue Photo Saved!", $"Code: {photoInfo.Code}, go hide it!",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Views\SettingsPage.xaml:</w:t>
      </w:r>
    </w:p>
    <w:p>
      <w:pPr>
        <w:pStyle w:val="NoSpacing"/>
      </w:pPr>
      <w:r>
        <w:t>&lt;ContentPage xmlns="http://schemas.microsoft.com/dotnet/2021/maui"</w:t>
      </w:r>
    </w:p>
    <w:p>
      <w:pPr>
        <w:pStyle w:val="NoSpacing"/>
      </w:pPr>
      <w:r>
        <w:t xml:space="preserve">             xmlns:x="http://schemas.microsoft.com/winfx/2009/xaml"</w:t>
      </w:r>
    </w:p>
    <w:p>
      <w:pPr>
        <w:pStyle w:val="NoSpacing"/>
      </w:pPr>
      <w:r>
        <w:t xml:space="preserve">             x:Class="ePicSearch.Views.SettingsPage"&gt;</w:t>
      </w:r>
    </w:p>
    <w:p>
      <w:pPr>
        <w:pStyle w:val="NoSpacing"/>
      </w:pPr>
      <w:r>
        <w:t xml:space="preserve">    &lt;StackLayout VerticalOptions="CenterAndExpand" HorizontalOptions="CenterAndExpand" Spacing="20"&gt;</w:t>
      </w:r>
    </w:p>
    <w:p>
      <w:pPr>
        <w:pStyle w:val="NoSpacing"/>
      </w:pPr>
      <w:r>
        <w:t xml:space="preserve">        &lt;!--Label Text="Settings Page" /--&gt;</w:t>
      </w:r>
    </w:p>
    <w:p>
      <w:pPr>
        <w:pStyle w:val="NoSpacing"/>
      </w:pPr>
      <w:r>
        <w:t xml:space="preserve">        &lt;Button Text="Clean Logs" Clicked="OnCleanLogsClicked" /&gt;</w:t>
      </w:r>
    </w:p>
    <w:p>
      <w:pPr>
        <w:pStyle w:val="NoSpacing"/>
      </w:pPr>
      <w:r>
        <w:t xml:space="preserve">    &lt;/StackLayout&gt;</w:t>
      </w:r>
    </w:p>
    <w:p>
      <w:pPr>
        <w:pStyle w:val="NoSpacing"/>
      </w:pPr>
      <w:r>
        <w:t>&lt;/ContentPage&gt;</w:t>
      </w:r>
    </w:p>
    <w:p>
      <w:pPr/>
      <w:r>
        <w:rPr>
          <w:b/>
          <w:u w:val="single"/>
        </w:rPr>
        <w:t>Views\SettingsPage.xaml.cs:</w:t>
      </w:r>
    </w:p>
    <w:p>
      <w:pPr>
        <w:pStyle w:val="NoSpacing"/>
      </w:pPr>
      <w:r>
        <w:t>namespace ePicSearch.Views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SettingsPage : ContentPage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SettingsPage()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InitializeComponent();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OnCleanLogsClicked(object sender, EventArgs 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logFilePath = Path.Combine(FileSystem.Current.AppDataDirectory, "logs.txt");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Open the file and overwrite it with an empty string</w:t>
      </w:r>
    </w:p>
    <w:p>
      <w:pPr>
        <w:pStyle w:val="NoSpacing"/>
      </w:pPr>
      <w:r>
        <w:t xml:space="preserve">                File.WriteAllText(logFilePath, string.Empty);</w:t>
      </w:r>
    </w:p>
    <w:p>
      <w:pPr>
        <w:pStyle w:val="NoSpacing"/>
      </w:pPr>
      <w:r>
        <w:t xml:space="preserve">                DisplayAlert("Success", "Log file has been cleared.",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DisplayAlert("Error", $"Failed to clear log: {ex.Message}", "OK");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Behaviors\BlurBehavior.Android.cs:</w:t>
      </w:r>
    </w:p>
    <w:p>
      <w:pPr>
        <w:pStyle w:val="NoSpacing"/>
      </w:pPr>
      <w:r>
        <w:t>﻿using Android.Graphics;</w:t>
      </w:r>
    </w:p>
    <w:p>
      <w:pPr>
        <w:pStyle w:val="NoSpacing"/>
      </w:pPr>
      <w:r>
        <w:t>using Android.Widget;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: PlatformBehavior&lt;Image, ImageView&gt;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ImageView? imageView;</w:t>
      </w:r>
    </w:p>
    <w:p>
      <w:pPr>
        <w:pStyle w:val="NoSpacing"/>
      </w:pPr>
    </w:p>
    <w:p>
      <w:pPr>
        <w:pStyle w:val="NoSpacing"/>
      </w:pPr>
      <w:r>
        <w:t xml:space="preserve">        protected override void OnAttachedTo(Image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imageView = platformView;</w:t>
      </w:r>
    </w:p>
    <w:p>
      <w:pPr>
        <w:pStyle w:val="NoSpacing"/>
      </w:pPr>
      <w:r>
        <w:t xml:space="preserve">            SetRendererEffect(platformView, Radius);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protected override void OnDetachedFrom(Image bindable, ImageView platformView)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SetRendererEffect(platformView, 0);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void SetRendererEffect(ImageView imageView, 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if (OperatingSystem.IsAndroidVersionAtLeast(31))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renderEffect = radius &gt; 0 ? GetEffect(radius) : null;</w:t>
      </w:r>
    </w:p>
    <w:p>
      <w:pPr>
        <w:pStyle w:val="NoSpacing"/>
      </w:pPr>
      <w:r>
        <w:t xml:space="preserve">                imageView.SetRenderEffect(renderEffect);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RenderEffect? GetEffect(float radius)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OperatingSystem.IsAndroidVersionAtLeast(31) ?</w:t>
      </w:r>
    </w:p>
    <w:p>
      <w:pPr>
        <w:pStyle w:val="NoSpacing"/>
      </w:pPr>
      <w:r>
        <w:t xml:space="preserve">                RenderEffect.CreateBlurEffect(radius, radius, Shader.TileMode.Decal!) :</w:t>
      </w:r>
    </w:p>
    <w:p>
      <w:pPr>
        <w:pStyle w:val="NoSpacing"/>
      </w:pPr>
      <w:r>
        <w:t xml:space="preserve">                null;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Behaviors\BlurBehavior.cs:</w:t>
      </w:r>
    </w:p>
    <w:p>
      <w:pPr>
        <w:pStyle w:val="NoSpacing"/>
      </w:pPr>
      <w:r>
        <w:t>﻿using Microsoft.Maui.Controls;</w:t>
      </w:r>
    </w:p>
    <w:p>
      <w:pPr>
        <w:pStyle w:val="NoSpacing"/>
      </w:pPr>
    </w:p>
    <w:p>
      <w:pPr>
        <w:pStyle w:val="NoSpacing"/>
      </w:pPr>
      <w:r>
        <w:t>namespace ePicSearch.Behaviors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partial class BlurBehavior 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static readonly BindableProperty RadiusProperty = BindableProperty.Create(</w:t>
      </w:r>
    </w:p>
    <w:p>
      <w:pPr>
        <w:pStyle w:val="NoSpacing"/>
      </w:pPr>
      <w:r>
        <w:t xml:space="preserve">            nameof(Radius), typeof(float), typeof(BlurBehavior), 5f, propertyChanged: OnRadiusChanged);</w:t>
      </w:r>
    </w:p>
    <w:p>
      <w:pPr>
        <w:pStyle w:val="NoSpacing"/>
      </w:pPr>
    </w:p>
    <w:p>
      <w:pPr>
        <w:pStyle w:val="NoSpacing"/>
      </w:pPr>
      <w:r>
        <w:t xml:space="preserve">        public float Radius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get =&gt; (float)GetValue(RadiusProperty);</w:t>
      </w:r>
    </w:p>
    <w:p>
      <w:pPr>
        <w:pStyle w:val="NoSpacing"/>
      </w:pPr>
      <w:r>
        <w:t xml:space="preserve">            set =&gt; SetValue(RadiusProperty, value);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static void OnRadiusChanged(BindableObject bindable, object oldValue, object newValue)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behavior = (BlurBehavior)bindable;</w:t>
      </w:r>
    </w:p>
    <w:p>
      <w:pPr>
        <w:pStyle w:val="NoSpacing"/>
      </w:pPr>
      <w:r>
        <w:t xml:space="preserve">            if (behavior.imageView is null)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behavior.SetRendererEffect(behavior.imageView, Convert.ToSingle(newValue));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async Task AnimateBlurEffect(int maxRadius = 10, int delay = 100)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for (int i = 0; i &lt;= maxRadius; i++)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Radius = i;</w:t>
      </w:r>
    </w:p>
    <w:p>
      <w:pPr>
        <w:pStyle w:val="NoSpacing"/>
      </w:pPr>
      <w:r>
        <w:t xml:space="preserve">                await Task.Delay(delay); // Adjust the delay if needed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2"/>
      </w:pPr>
      <w:r>
        <w:t>Files in Resources\Images:</w:t>
      </w:r>
    </w:p>
    <w:p>
      <w:pPr>
        <w:pStyle w:val="NoSpacing"/>
      </w:pPr>
      <w:r>
        <w:t>create_adventure_button.png</w:t>
      </w:r>
    </w:p>
    <w:p>
      <w:pPr>
        <w:pStyle w:val="NoSpacing"/>
      </w:pPr>
      <w:r>
        <w:t>create_adventure_button.webp</w:t>
      </w:r>
    </w:p>
    <w:p>
      <w:pPr>
        <w:pStyle w:val="NoSpacing"/>
      </w:pPr>
      <w:r>
        <w:t>loading_screen.webp</w:t>
      </w:r>
    </w:p>
    <w:p>
      <w:pPr>
        <w:pStyle w:val="NoSpacing"/>
      </w:pPr>
      <w:r>
        <w:t>mainpage_background.webp</w:t>
      </w:r>
    </w:p>
    <w:p>
      <w:pPr>
        <w:pStyle w:val="NoSpacing"/>
      </w:pPr>
      <w:r>
        <w:t>question_mark_1.webp</w:t>
      </w:r>
    </w:p>
    <w:p>
      <w:pPr>
        <w:pStyle w:val="NoSpacing"/>
      </w:pPr>
      <w:r>
        <w:t>question_mark_2.webp</w:t>
      </w:r>
    </w:p>
    <w:p>
      <w:pPr>
        <w:pStyle w:val="NoSpacing"/>
      </w:pPr>
      <w:r>
        <w:t>quit_button.webp</w:t>
      </w:r>
    </w:p>
    <w:p>
      <w:pPr>
        <w:pStyle w:val="NoSpacing"/>
      </w:pPr>
      <w:r>
        <w:t>settings_button.webp</w:t>
      </w:r>
    </w:p>
    <w:p>
      <w:pPr>
        <w:pStyle w:val="NoSpacing"/>
      </w:pPr>
      <w:r>
        <w:t>start_adventure_button.webp</w:t>
      </w:r>
    </w:p>
    <w:p>
      <w:pPr>
        <w:pStyle w:val="Heading1"/>
      </w:pPr>
      <w:r>
        <w:t>Project: ePicSearch.Core</w:t>
      </w:r>
    </w:p>
    <w:p>
      <w:pPr/>
      <w:r>
        <w:rPr>
          <w:b/>
          <w:u w:val="single"/>
        </w:rPr>
        <w:t>\ePicSearch.Infrastructure.csproj:</w:t>
      </w:r>
    </w:p>
    <w:p>
      <w:pPr>
        <w:pStyle w:val="NoSpacing"/>
      </w:pPr>
      <w:r>
        <w:t>﻿&lt;Project Sdk="Microsoft.NET.Sdk"&gt;</w:t>
      </w:r>
    </w:p>
    <w:p>
      <w:pPr>
        <w:pStyle w:val="NoSpacing"/>
      </w:pPr>
    </w:p>
    <w:p>
      <w:pPr>
        <w:pStyle w:val="NoSpacing"/>
      </w:pPr>
      <w:r>
        <w:t xml:space="preserve">  &lt;PropertyGroup&gt;</w:t>
      </w:r>
    </w:p>
    <w:p>
      <w:pPr>
        <w:pStyle w:val="NoSpacing"/>
      </w:pPr>
      <w:r>
        <w:t xml:space="preserve">    &lt;TargetFramework&gt;net8.0&lt;/TargetFramework&gt;</w:t>
      </w:r>
    </w:p>
    <w:p>
      <w:pPr>
        <w:pStyle w:val="NoSpacing"/>
      </w:pPr>
      <w:r>
        <w:t xml:space="preserve">    &lt;ImplicitUsings&gt;enable&lt;/ImplicitUsings&gt;</w:t>
      </w:r>
    </w:p>
    <w:p>
      <w:pPr>
        <w:pStyle w:val="NoSpacing"/>
      </w:pPr>
      <w:r>
        <w:t xml:space="preserve">    &lt;Nullable&gt;enable&lt;/Nullable&gt;</w:t>
      </w:r>
    </w:p>
    <w:p>
      <w:pPr>
        <w:pStyle w:val="NoSpacing"/>
      </w:pPr>
      <w:r>
        <w:t xml:space="preserve">  &lt;/PropertyGroup&gt;</w:t>
      </w:r>
    </w:p>
    <w:p>
      <w:pPr>
        <w:pStyle w:val="NoSpacing"/>
      </w:pPr>
    </w:p>
    <w:p>
      <w:pPr>
        <w:pStyle w:val="NoSpacing"/>
      </w:pPr>
      <w:r>
        <w:t xml:space="preserve">  &lt;ItemGroup&gt;</w:t>
      </w:r>
    </w:p>
    <w:p>
      <w:pPr>
        <w:pStyle w:val="NoSpacing"/>
      </w:pPr>
      <w:r>
        <w:t xml:space="preserve">    &lt;PackageReference Include="Newtonsoft.Json" Version="13.0.3" /&gt;</w:t>
      </w:r>
    </w:p>
    <w:p>
      <w:pPr>
        <w:pStyle w:val="NoSpacing"/>
      </w:pPr>
      <w:r>
        <w:t xml:space="preserve">    &lt;PackageReference Include="Serilog" Version="4.0.2" /&gt;</w:t>
      </w:r>
    </w:p>
    <w:p>
      <w:pPr>
        <w:pStyle w:val="NoSpacing"/>
      </w:pPr>
      <w:r>
        <w:t xml:space="preserve">    &lt;PackageReference Include="Serilog.Extensions.Logging.File" Version="3.0.0" /&gt;</w:t>
      </w:r>
    </w:p>
    <w:p>
      <w:pPr>
        <w:pStyle w:val="NoSpacing"/>
      </w:pPr>
      <w:r>
        <w:t xml:space="preserve">    &lt;PackageReference Include="Serilog.Sinks.File" Version="6.0.0" /&gt;</w:t>
      </w:r>
    </w:p>
    <w:p>
      <w:pPr>
        <w:pStyle w:val="NoSpacing"/>
      </w:pPr>
      <w:r>
        <w:t xml:space="preserve">  &lt;/ItemGroup&gt;</w:t>
      </w:r>
    </w:p>
    <w:p>
      <w:pPr>
        <w:pStyle w:val="NoSpacing"/>
      </w:pPr>
    </w:p>
    <w:p>
      <w:pPr>
        <w:pStyle w:val="NoSpacing"/>
      </w:pPr>
      <w:r>
        <w:t>&lt;/Project&gt;</w:t>
      </w:r>
    </w:p>
    <w:p>
      <w:pPr/>
      <w:r>
        <w:rPr>
          <w:b/>
          <w:u w:val="single"/>
        </w:rPr>
        <w:t>Entities\PhotoDisplayInfo.cs: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namespace ePicSearch.Entities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PhotoDisplayInfo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PhotoInfo Photo { get; set; }</w:t>
      </w:r>
    </w:p>
    <w:p>
      <w:pPr>
        <w:pStyle w:val="NoSpacing"/>
      </w:pPr>
      <w:r>
        <w:t xml:space="preserve">        public string DisplaySerialNumber { get; set; } = "";</w:t>
      </w:r>
    </w:p>
    <w:p>
      <w:pPr>
        <w:pStyle w:val="NoSpacing"/>
      </w:pPr>
      <w:r>
        <w:t xml:space="preserve">        public bool ShouldShowCode { get; set; } = false;</w:t>
      </w:r>
    </w:p>
    <w:p>
      <w:pPr>
        <w:pStyle w:val="NoSpacing"/>
      </w:pPr>
    </w:p>
    <w:p>
      <w:pPr>
        <w:pStyle w:val="NoSpacing"/>
      </w:pPr>
      <w:r>
        <w:t xml:space="preserve">        public PhotoDisplayInfo(PhotoInfo photo, int index, int totalPhotos)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Photo = photo;</w:t>
      </w:r>
    </w:p>
    <w:p>
      <w:pPr>
        <w:pStyle w:val="NoSpacing"/>
      </w:pPr>
      <w:r>
        <w:t xml:space="preserve">            Photo.IsLocked = (index != totalPhotos - 1); </w:t>
      </w:r>
    </w:p>
    <w:p>
      <w:pPr>
        <w:pStyle w:val="NoSpacing"/>
      </w:pPr>
      <w:r>
        <w:t xml:space="preserve">            DisplaySerialNumber = (index == totalPhotos - 1) ? "Treasure!" : (index + 1).ToString();</w:t>
      </w:r>
    </w:p>
    <w:p>
      <w:pPr>
        <w:pStyle w:val="NoSpacing"/>
      </w:pPr>
      <w:r>
        <w:t xml:space="preserve">            ShouldShowCode = (index != 0);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NoSpacing"/>
      </w:pPr>
    </w:p>
    <w:p>
      <w:pPr/>
      <w:r>
        <w:rPr>
          <w:b/>
          <w:u w:val="single"/>
        </w:rPr>
        <w:t>Entities\PhotoInfo.cs:</w:t>
      </w:r>
    </w:p>
    <w:p>
      <w:pPr>
        <w:pStyle w:val="NoSpacing"/>
      </w:pPr>
      <w:r>
        <w:t>﻿using System.Xml.Linq;</w:t>
      </w:r>
    </w:p>
    <w:p>
      <w:pPr>
        <w:pStyle w:val="NoSpacing"/>
      </w:pPr>
    </w:p>
    <w:p>
      <w:pPr>
        <w:pStyle w:val="NoSpacing"/>
      </w:pPr>
      <w:r>
        <w:t>namespace ePicSearch.Infrastructure.Entities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PhotoInfo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public string FilePath { get; set; } = "";</w:t>
      </w:r>
    </w:p>
    <w:p>
      <w:pPr>
        <w:pStyle w:val="NoSpacing"/>
      </w:pPr>
      <w:r>
        <w:t xml:space="preserve">        public string Name { get; set; } = "";</w:t>
      </w:r>
    </w:p>
    <w:p>
      <w:pPr>
        <w:pStyle w:val="NoSpacing"/>
      </w:pPr>
      <w:r>
        <w:t xml:space="preserve">        public string Code { get; set; } = "";</w:t>
      </w:r>
    </w:p>
    <w:p>
      <w:pPr>
        <w:pStyle w:val="NoSpacing"/>
      </w:pPr>
      <w:r>
        <w:t xml:space="preserve">        public int SerialNumber { get; set; }</w:t>
      </w:r>
    </w:p>
    <w:p>
      <w:pPr>
        <w:pStyle w:val="NoSpacing"/>
      </w:pPr>
      <w:r>
        <w:t xml:space="preserve">        public string AdventureName { get; set; } = "";</w:t>
      </w:r>
    </w:p>
    <w:p>
      <w:pPr>
        <w:pStyle w:val="NoSpacing"/>
      </w:pPr>
      <w:r>
        <w:t xml:space="preserve">        public bool IsLocked { get; set; }</w:t>
      </w:r>
    </w:p>
    <w:p>
      <w:pPr>
        <w:pStyle w:val="NoSpacing"/>
      </w:pPr>
    </w:p>
    <w:p>
      <w:pPr>
        <w:pStyle w:val="NoSpacing"/>
      </w:pPr>
      <w:r>
        <w:t xml:space="preserve">        public override string ToString()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$"PhotoInfo [FilePath: {FilePath}, Name: {Name}, Code: {Code}, SerialNumber: {SerialNumber}, AdventureName: {AdventureName}, IsLocked: {IsLocked}]";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Entities\Interfaces\IFileResult.cs: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IFileResult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FullPath { get; }</w:t>
      </w:r>
    </w:p>
    <w:p>
      <w:pPr>
        <w:pStyle w:val="NoSpacing"/>
      </w:pPr>
      <w:r>
        <w:t xml:space="preserve">        string FileName { get;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Entities\Interfaces\IFileSystemService.cs:</w:t>
      </w:r>
    </w:p>
    <w:p>
      <w:pPr>
        <w:pStyle w:val="NoSpacing"/>
      </w:pPr>
      <w:r>
        <w:t>﻿namespace ePicSearch.Infrastructure.Entities.Interfaces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interface IFileSystemService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string GetAppDataDirectory();</w:t>
      </w:r>
    </w:p>
    <w:p>
      <w:pPr>
        <w:pStyle w:val="NoSpacing"/>
      </w:pPr>
      <w:r>
        <w:t xml:space="preserve">        bool FileExists(string path);</w:t>
      </w:r>
    </w:p>
    <w:p>
      <w:pPr>
        <w:pStyle w:val="NoSpacing"/>
      </w:pPr>
      <w:r>
        <w:t xml:space="preserve">        string ReadAllText(string path);</w:t>
      </w:r>
    </w:p>
    <w:p>
      <w:pPr>
        <w:pStyle w:val="NoSpacing"/>
      </w:pPr>
      <w:r>
        <w:t xml:space="preserve">        void WriteAllText(string path, string content);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Services\AdventureManager.cs: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AdventureManager(PhotoStorageService photoStorageService, </w:t>
      </w:r>
    </w:p>
    <w:p>
      <w:pPr>
        <w:pStyle w:val="NoSpacing"/>
      </w:pPr>
      <w:r>
        <w:t xml:space="preserve">        CodeGenerator codeGenerator, </w:t>
      </w:r>
    </w:p>
    <w:p>
      <w:pPr>
        <w:pStyle w:val="NoSpacing"/>
      </w:pPr>
      <w:r>
        <w:t xml:space="preserve">        DataStorageService dataStorageService, </w:t>
      </w:r>
    </w:p>
    <w:p>
      <w:pPr>
        <w:pStyle w:val="NoSpacing"/>
      </w:pPr>
      <w:r>
        <w:t xml:space="preserve">        ILogger&lt;AdventureManager&gt;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PhotoStorageService _photoStorageService = photoStorageService;</w:t>
      </w:r>
    </w:p>
    <w:p>
      <w:pPr>
        <w:pStyle w:val="NoSpacing"/>
      </w:pPr>
      <w:r>
        <w:t xml:space="preserve">        private readonly CodeGenerator _codeGenerator = codeGenerator;</w:t>
      </w:r>
    </w:p>
    <w:p>
      <w:pPr>
        <w:pStyle w:val="NoSpacing"/>
      </w:pPr>
      <w:r>
        <w:t xml:space="preserve">        private readonly DataStorageService _dataStorageService = dataStorageService;</w:t>
      </w:r>
    </w:p>
    <w:p>
      <w:pPr>
        <w:pStyle w:val="NoSpacing"/>
      </w:pPr>
      <w:r>
        <w:t xml:space="preserve">        private readonly ILogger&lt;AdventureManager&gt;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Task&lt;PhotoInfo?&gt; CapturePhoto(IFileResult photo, 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string photoCode = _codeGenerator.GenerateCode();</w:t>
      </w:r>
    </w:p>
    <w:p>
      <w:pPr>
        <w:pStyle w:val="NoSpacing"/>
      </w:pPr>
      <w:r>
        <w:t xml:space="preserve">                int serialNumber = GetNextSerialNumber(adventureName);</w:t>
      </w:r>
    </w:p>
    <w:p>
      <w:pPr>
        <w:pStyle w:val="NoSpacing"/>
      </w:pPr>
    </w:p>
    <w:p>
      <w:pPr>
        <w:pStyle w:val="NoSpacing"/>
      </w:pPr>
      <w:r>
        <w:t xml:space="preserve">                var photoInfo = new PhotoInfo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FilePath = photo.FullPath,</w:t>
      </w:r>
    </w:p>
    <w:p>
      <w:pPr>
        <w:pStyle w:val="NoSpacing"/>
      </w:pPr>
      <w:r>
        <w:t xml:space="preserve">                    Name = $"{photoCode}_{serialNumber}",</w:t>
      </w:r>
    </w:p>
    <w:p>
      <w:pPr>
        <w:pStyle w:val="NoSpacing"/>
      </w:pPr>
      <w:r>
        <w:t xml:space="preserve">                    Code = photoCode,</w:t>
      </w:r>
    </w:p>
    <w:p>
      <w:pPr>
        <w:pStyle w:val="NoSpacing"/>
      </w:pPr>
      <w:r>
        <w:t xml:space="preserve">                    AdventureName = adventureName,</w:t>
      </w:r>
    </w:p>
    <w:p>
      <w:pPr>
        <w:pStyle w:val="NoSpacing"/>
      </w:pPr>
      <w:r>
        <w:t xml:space="preserve">                    SerialNumber = serialNumber,</w:t>
      </w:r>
    </w:p>
    <w:p>
      <w:pPr>
        <w:pStyle w:val="NoSpacing"/>
      </w:pPr>
      <w:r>
        <w:t xml:space="preserve">                    IsLocked = true</w:t>
      </w:r>
    </w:p>
    <w:p>
      <w:pPr>
        <w:pStyle w:val="NoSpacing"/>
      </w:pPr>
      <w:r>
        <w:t xml:space="preserve">                };</w:t>
      </w:r>
    </w:p>
    <w:p>
      <w:pPr>
        <w:pStyle w:val="NoSpacing"/>
      </w:pPr>
    </w:p>
    <w:p>
      <w:pPr>
        <w:pStyle w:val="NoSpacing"/>
      </w:pPr>
      <w:r>
        <w:t xml:space="preserve">                // Save photo </w:t>
      </w:r>
    </w:p>
    <w:p>
      <w:pPr>
        <w:pStyle w:val="NoSpacing"/>
      </w:pPr>
      <w:r>
        <w:t xml:space="preserve">                var newFilePath = await _photoStorageService.SavePhotoAsync(photo, photoInfo);</w:t>
      </w:r>
    </w:p>
    <w:p>
      <w:pPr>
        <w:pStyle w:val="NoSpacing"/>
      </w:pPr>
    </w:p>
    <w:p>
      <w:pPr>
        <w:pStyle w:val="NoSpacing"/>
      </w:pPr>
      <w:r>
        <w:t xml:space="preserve">                if (string.IsNullOrEmpty(newFilePath))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save photo for adventure: {adventureName}");</w:t>
      </w:r>
    </w:p>
    <w:p>
      <w:pPr>
        <w:pStyle w:val="NoSpacing"/>
      </w:pPr>
      <w:r>
        <w:t xml:space="preserve">                    return null;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photoInfo.FilePath = newFilePath;</w:t>
      </w:r>
    </w:p>
    <w:p>
      <w:pPr>
        <w:pStyle w:val="NoSpacing"/>
      </w:pPr>
    </w:p>
    <w:p>
      <w:pPr>
        <w:pStyle w:val="NoSpacing"/>
      </w:pPr>
      <w:r>
        <w:t xml:space="preserve">                _dataStorageService.AddPhoto(photoInfo);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captured and saved successfully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return photoInfo;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capturing photo for adventure: {adventureName}");</w:t>
      </w:r>
    </w:p>
    <w:p>
      <w:pPr>
        <w:pStyle w:val="NoSpacing"/>
      </w:pPr>
      <w:r>
        <w:t xml:space="preserve">                return null;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bool UpdatePhotoState(PhotoInfo updatedPhoto)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_dataStorageService.UpdatePhoto(updatedPhoto);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state updated for photo: {updatedPhoto.FilePath}");</w:t>
      </w: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updating photo state for photo: {updatedPhoto.FilePath}");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 =&gt; _dataStorageService.GetAllAdventureNames();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 =&gt; _dataStorageService.GetPhotosForAdventure(adventureName);</w:t>
      </w:r>
    </w:p>
    <w:p>
      <w:pPr>
        <w:pStyle w:val="NoSpacing"/>
      </w:pPr>
    </w:p>
    <w:p>
      <w:pPr>
        <w:pStyle w:val="NoSpacing"/>
      </w:pPr>
      <w:r>
        <w:t xml:space="preserve">        public async Task&lt;bool&gt; DeleteAdventureAsync(string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// Delete photos from storage</w:t>
      </w:r>
    </w:p>
    <w:p>
      <w:pPr>
        <w:pStyle w:val="NoSpacing"/>
      </w:pPr>
      <w:r>
        <w:t xml:space="preserve">                var deleteResult = await _photoStorageService.DeleteAllPhotosForAdventureAsync(adventureName);</w:t>
      </w:r>
    </w:p>
    <w:p>
      <w:pPr>
        <w:pStyle w:val="NoSpacing"/>
      </w:pPr>
    </w:p>
    <w:p>
      <w:pPr>
        <w:pStyle w:val="NoSpacing"/>
      </w:pPr>
      <w:r>
        <w:t xml:space="preserve">                if (deleteResult == PhotoStorageService.DeleteFolderResult.Failure)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_logger.LogWarning($"Failed to delete photos for adventure: {adventureName}");</w:t>
      </w:r>
    </w:p>
    <w:p>
      <w:pPr>
        <w:pStyle w:val="NoSpacing"/>
      </w:pPr>
      <w:r>
        <w:t xml:space="preserve">                    return false;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// Remove adventure from data storage</w:t>
      </w:r>
    </w:p>
    <w:p>
      <w:pPr>
        <w:pStyle w:val="NoSpacing"/>
      </w:pPr>
      <w:r>
        <w:t xml:space="preserve">                _dataStorageService.RemoveAdventure(adventureName);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_logger.LogInformation($"Adventure deleted successfully: {adventureName}");</w:t>
      </w:r>
    </w:p>
    <w:p>
      <w:pPr>
        <w:pStyle w:val="NoSpacing"/>
      </w:pPr>
    </w:p>
    <w:p>
      <w:pPr>
        <w:pStyle w:val="NoSpacing"/>
      </w:pPr>
      <w:r>
        <w:t xml:space="preserve">                _dataStorageService.SyncCacheToFile();</w:t>
      </w:r>
    </w:p>
    <w:p>
      <w:pPr>
        <w:pStyle w:val="NoSpacing"/>
      </w:pPr>
    </w:p>
    <w:p>
      <w:pPr>
        <w:pStyle w:val="NoSpacing"/>
      </w:pPr>
      <w:r>
        <w:t xml:space="preserve">                return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adventure: {adventureName}");</w:t>
      </w:r>
    </w:p>
    <w:p>
      <w:pPr>
        <w:pStyle w:val="NoSpacing"/>
      </w:pPr>
      <w:r>
        <w:t xml:space="preserve">                return false;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int GetNextSerialNumber(string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var photos = _dataStorageService.GetPhotosForAdventure(adventureName);</w:t>
      </w:r>
    </w:p>
    <w:p>
      <w:pPr>
        <w:pStyle w:val="NoSpacing"/>
      </w:pPr>
      <w:r>
        <w:t xml:space="preserve">            return photos.Select(p =&gt; p.SerialNumber).DefaultIfEmpty(0).Max() + 1;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Services\CodeGenerator.cs:</w:t>
      </w:r>
    </w:p>
    <w:p>
      <w:pPr>
        <w:pStyle w:val="NoSpacing"/>
      </w:pPr>
      <w:r>
        <w:t>﻿namespace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CodeGenerator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Random _random = new Random();</w:t>
      </w:r>
    </w:p>
    <w:p>
      <w:pPr>
        <w:pStyle w:val="NoSpacing"/>
      </w:pPr>
    </w:p>
    <w:p>
      <w:pPr>
        <w:pStyle w:val="NoSpacing"/>
      </w:pPr>
      <w:r>
        <w:t xml:space="preserve">        public string GenerateCode()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return _random.Next(1000, 9999).ToString();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Services\DataStorageService.cs: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  <w:r>
        <w:t>using Newtonsoft.Json;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DataStorageService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IFileSystemService _fileSystemService;</w:t>
      </w:r>
    </w:p>
    <w:p>
      <w:pPr>
        <w:pStyle w:val="NoSpacing"/>
      </w:pPr>
      <w:r>
        <w:t xml:space="preserve">        private readonly ILogger&lt;DataStorageService&gt; _logger;</w:t>
      </w:r>
    </w:p>
    <w:p>
      <w:pPr>
        <w:pStyle w:val="NoSpacing"/>
      </w:pPr>
      <w:r>
        <w:t xml:space="preserve">        private readonly string _jsonFilePath;</w:t>
      </w:r>
    </w:p>
    <w:p>
      <w:pPr>
        <w:pStyle w:val="NoSpacing"/>
      </w:pPr>
      <w:r>
        <w:t xml:space="preserve">        private readonly object _cacheLock = new object();</w:t>
      </w:r>
    </w:p>
    <w:p>
      <w:pPr>
        <w:pStyle w:val="NoSpacing"/>
      </w:pPr>
    </w:p>
    <w:p>
      <w:pPr>
        <w:pStyle w:val="NoSpacing"/>
      </w:pPr>
      <w:r>
        <w:t xml:space="preserve">        private List&lt;PhotoInfo&gt; _cache;</w:t>
      </w:r>
    </w:p>
    <w:p>
      <w:pPr>
        <w:pStyle w:val="NoSpacing"/>
      </w:pPr>
      <w:r>
        <w:t xml:space="preserve">        private bool _isCacheDirty = false;</w:t>
      </w:r>
    </w:p>
    <w:p>
      <w:pPr>
        <w:pStyle w:val="NoSpacing"/>
      </w:pPr>
    </w:p>
    <w:p>
      <w:pPr>
        <w:pStyle w:val="NoSpacing"/>
      </w:pPr>
      <w:r>
        <w:t xml:space="preserve">        public DataStorageService(IFileSystemService fileSystemService, ILogger&lt;DataStorageService&gt; logger)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_fileSystemService = fileSystemService;</w:t>
      </w:r>
    </w:p>
    <w:p>
      <w:pPr>
        <w:pStyle w:val="NoSpacing"/>
      </w:pPr>
      <w:r>
        <w:t xml:space="preserve">            _jsonFilePath = Path.Combine(_fileSystemService.GetAppDataDirectory(), "adventures.json");</w:t>
      </w:r>
    </w:p>
    <w:p>
      <w:pPr>
        <w:pStyle w:val="NoSpacing"/>
      </w:pPr>
      <w:r>
        <w:t xml:space="preserve">            _logger = logger;</w:t>
      </w:r>
    </w:p>
    <w:p>
      <w:pPr>
        <w:pStyle w:val="NoSpacing"/>
      </w:pPr>
    </w:p>
    <w:p>
      <w:pPr>
        <w:pStyle w:val="NoSpacing"/>
      </w:pPr>
      <w:r>
        <w:t xml:space="preserve">            _logger.LogInformation($"Initialized with file path: {_jsonFilePath}");</w:t>
      </w:r>
    </w:p>
    <w:p>
      <w:pPr>
        <w:pStyle w:val="NoSpacing"/>
      </w:pPr>
      <w:r>
        <w:t xml:space="preserve">            _cache = LoadAdventuresFromFile();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LoadAdventuresFromFile()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_logger.LogInformation($"Loading adventures from JSON.");</w:t>
      </w:r>
    </w:p>
    <w:p>
      <w:pPr>
        <w:pStyle w:val="NoSpacing"/>
      </w:pPr>
    </w:p>
    <w:p>
      <w:pPr>
        <w:pStyle w:val="NoSpacing"/>
      </w:pPr>
      <w:r>
        <w:t xml:space="preserve">                if (!_fileSystemService.FileExists(_jsonFilePath))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_logger.LogWarning($"JSON file not found. Returning empty adventure list.");</w:t>
      </w:r>
    </w:p>
    <w:p>
      <w:pPr>
        <w:pStyle w:val="NoSpacing"/>
      </w:pPr>
      <w:r>
        <w:t xml:space="preserve">                    return new List&lt;PhotoInfo&gt;();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var json = _fileSystemService.ReadAllText(_jsonFilePath);</w:t>
      </w:r>
    </w:p>
    <w:p>
      <w:pPr>
        <w:pStyle w:val="NoSpacing"/>
      </w:pPr>
      <w:r>
        <w:t xml:space="preserve">                    var adventures = JsonConvert.DeserializeObject&lt;List&lt;PhotoInfo&gt;&gt;(json) ?? new List&lt;PhotoInfo&gt;();</w:t>
      </w:r>
    </w:p>
    <w:p>
      <w:pPr>
        <w:pStyle w:val="NoSpacing"/>
      </w:pPr>
      <w:r>
        <w:t xml:space="preserve">                    _logger.LogInformation($"Loaded {adventures.Count} adventures from JSON.");</w:t>
      </w:r>
    </w:p>
    <w:p>
      <w:pPr>
        <w:pStyle w:val="NoSpacing"/>
      </w:pPr>
      <w:r>
        <w:t xml:space="preserve">                    return adventures;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$"Error loading adventures from JSON.");</w:t>
      </w:r>
    </w:p>
    <w:p>
      <w:pPr>
        <w:pStyle w:val="NoSpacing"/>
      </w:pPr>
      <w:r>
        <w:t xml:space="preserve">                    return new List&lt;PhotoInfo&gt;();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RemoveAdventure(string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_cache.RemoveAll(p =&gt; p.AdventureName == adventureName);</w:t>
      </w:r>
    </w:p>
    <w:p>
      <w:pPr>
        <w:pStyle w:val="NoSpacing"/>
      </w:pPr>
      <w:r>
        <w:t xml:space="preserve">                _isCacheDirty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List&lt;PhotoInfo&gt; GetPhotosForAdventure(string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_cache.Where(p =&gt; p.AdventureName == adventureName).ToList();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AddPhoto(PhotoInfo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_cache.Add(photoInfo);</w:t>
      </w:r>
    </w:p>
    <w:p>
      <w:pPr>
        <w:pStyle w:val="NoSpacing"/>
      </w:pPr>
      <w:r>
        <w:t xml:space="preserve">                _isCacheDirty = true;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UpdatePhoto(PhotoInfo updatedPhoto)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var existingPhoto = _cache.FirstOrDefault(p =&gt; p.FilePath == updatedPhoto.FilePath);</w:t>
      </w:r>
    </w:p>
    <w:p>
      <w:pPr>
        <w:pStyle w:val="NoSpacing"/>
      </w:pPr>
      <w:r>
        <w:t xml:space="preserve">                if (existingPhoto != null)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existingPhoto.IsLocked = updatedPhoto.IsLocked;</w:t>
      </w:r>
    </w:p>
    <w:p>
      <w:pPr>
        <w:pStyle w:val="NoSpacing"/>
      </w:pPr>
      <w:r>
        <w:t xml:space="preserve">                    _isCacheDirty = true;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List&lt;string&gt; GetAllAdventureNames()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return _cache.Select(p =&gt; p.AdventureName).Distinct().ToList();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void SyncCacheToFile()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lock (_cacheLock)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(!_isCacheDirty)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_logger.LogInformation("Cache is clean. No need to sync with JSON.");</w:t>
      </w:r>
    </w:p>
    <w:p>
      <w:pPr>
        <w:pStyle w:val="NoSpacing"/>
      </w:pPr>
      <w:r>
        <w:t xml:space="preserve">                    return;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try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_logger.LogInformation("Syncing cache with JSON file.");</w:t>
      </w:r>
    </w:p>
    <w:p>
      <w:pPr>
        <w:pStyle w:val="NoSpacing"/>
      </w:pPr>
      <w:r>
        <w:t xml:space="preserve">                    _logger.LogInformation($"cache written : \n {string.Join(",\n", _cache)}");</w:t>
      </w:r>
    </w:p>
    <w:p>
      <w:pPr>
        <w:pStyle w:val="NoSpacing"/>
      </w:pPr>
      <w:r>
        <w:t xml:space="preserve">                    </w:t>
      </w:r>
    </w:p>
    <w:p>
      <w:pPr>
        <w:pStyle w:val="NoSpacing"/>
      </w:pPr>
      <w:r>
        <w:t xml:space="preserve">                    var json = JsonConvert.SerializeObject(_cache, Formatting.Indented);</w:t>
      </w:r>
    </w:p>
    <w:p>
      <w:pPr>
        <w:pStyle w:val="NoSpacing"/>
      </w:pPr>
      <w:r>
        <w:t xml:space="preserve">                    _fileSystemService.WriteAllText(_jsonFilePath, json);</w:t>
      </w:r>
    </w:p>
    <w:p>
      <w:pPr>
        <w:pStyle w:val="NoSpacing"/>
      </w:pPr>
      <w:r>
        <w:t xml:space="preserve">                    _isCacheDirty = false;  </w:t>
      </w:r>
    </w:p>
    <w:p>
      <w:pPr>
        <w:pStyle w:val="NoSpacing"/>
      </w:pPr>
      <w:r>
        <w:t xml:space="preserve">                    _logger.LogInformation("Cache successfully synced to JSON.");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catch (Exception ex)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_logger.LogError(ex, "Error syncing cache to JSON.");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/>
      <w:r>
        <w:rPr>
          <w:b/>
          <w:u w:val="single"/>
        </w:rPr>
        <w:t>Services\PhotoStorageService .cs:</w:t>
      </w:r>
    </w:p>
    <w:p>
      <w:pPr>
        <w:pStyle w:val="NoSpacing"/>
      </w:pPr>
      <w:r>
        <w:t>﻿using ePicSearch.Infrastructure.Entities;</w:t>
      </w:r>
    </w:p>
    <w:p>
      <w:pPr>
        <w:pStyle w:val="NoSpacing"/>
      </w:pPr>
      <w:r>
        <w:t>using ePicSearch.Infrastructure.Entities.Interfaces;</w:t>
      </w:r>
    </w:p>
    <w:p>
      <w:pPr>
        <w:pStyle w:val="NoSpacing"/>
      </w:pPr>
      <w:r>
        <w:t>using Microsoft.Extensions.Logging;</w:t>
      </w:r>
    </w:p>
    <w:p>
      <w:pPr>
        <w:pStyle w:val="NoSpacing"/>
      </w:pPr>
    </w:p>
    <w:p>
      <w:pPr>
        <w:pStyle w:val="NoSpacing"/>
      </w:pPr>
      <w:r>
        <w:t>namespace ePicSearch.Infrastructure.Services</w:t>
      </w:r>
    </w:p>
    <w:p>
      <w:pPr>
        <w:pStyle w:val="NoSpacing"/>
      </w:pPr>
      <w:r>
        <w:t>{</w:t>
      </w:r>
    </w:p>
    <w:p>
      <w:pPr>
        <w:pStyle w:val="NoSpacing"/>
      </w:pPr>
      <w:r>
        <w:t xml:space="preserve">    public class PhotoStorageService(IFileSystemService fileSystemService, ILogger&lt;PhotoStorageService&gt; logger)</w:t>
      </w:r>
    </w:p>
    <w:p>
      <w:pPr>
        <w:pStyle w:val="NoSpacing"/>
      </w:pPr>
      <w:r>
        <w:t xml:space="preserve">    {</w:t>
      </w:r>
    </w:p>
    <w:p>
      <w:pPr>
        <w:pStyle w:val="NoSpacing"/>
      </w:pPr>
      <w:r>
        <w:t xml:space="preserve">        private readonly string _appDataDirectory = fileSystemService.GetAppDataDirectory();</w:t>
      </w:r>
    </w:p>
    <w:p>
      <w:pPr>
        <w:pStyle w:val="NoSpacing"/>
      </w:pPr>
      <w:r>
        <w:t xml:space="preserve">        private readonly ILogger&lt;PhotoStorageService&gt; _logger = logger;</w:t>
      </w:r>
    </w:p>
    <w:p>
      <w:pPr>
        <w:pStyle w:val="NoSpacing"/>
      </w:pPr>
    </w:p>
    <w:p>
      <w:pPr>
        <w:pStyle w:val="NoSpacing"/>
      </w:pPr>
      <w:r>
        <w:t xml:space="preserve">        public async Task&lt;string&gt; SavePhotoAsync(IFileResult photo, PhotoInfo photoInfo)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string adventureFolderPath = Path.Combine(_appDataDirectory, photoInfo.AdventureName);</w:t>
      </w:r>
    </w:p>
    <w:p>
      <w:pPr>
        <w:pStyle w:val="NoSpacing"/>
      </w:pPr>
    </w:p>
    <w:p>
      <w:pPr>
        <w:pStyle w:val="NoSpacing"/>
      </w:pPr>
      <w:r>
        <w:t xml:space="preserve">                if (!Directory.Exists(adventureFolderPath))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Directory.CreateDirectory(adventureFolderPath);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</w:p>
    <w:p>
      <w:pPr>
        <w:pStyle w:val="NoSpacing"/>
      </w:pPr>
      <w:r>
        <w:t xml:space="preserve">                string fileExtension = Path.GetExtension(photo.FileName);</w:t>
      </w:r>
    </w:p>
    <w:p>
      <w:pPr>
        <w:pStyle w:val="NoSpacing"/>
      </w:pPr>
      <w:r>
        <w:t xml:space="preserve">                string newFilePath = Path.Combine(adventureFolderPath, $"{photoInfo.Name}{fileExtension}");</w:t>
      </w:r>
    </w:p>
    <w:p>
      <w:pPr>
        <w:pStyle w:val="NoSpacing"/>
      </w:pPr>
    </w:p>
    <w:p>
      <w:pPr>
        <w:pStyle w:val="NoSpacing"/>
      </w:pPr>
      <w:r>
        <w:t xml:space="preserve">                // Copy the photo from the original path to the adventure filder</w:t>
      </w:r>
    </w:p>
    <w:p>
      <w:pPr>
        <w:pStyle w:val="NoSpacing"/>
      </w:pPr>
      <w:r>
        <w:t xml:space="preserve">                using var sourceStream = File.OpenRead(photo.FullPath);</w:t>
      </w:r>
    </w:p>
    <w:p>
      <w:pPr>
        <w:pStyle w:val="NoSpacing"/>
      </w:pPr>
      <w:r>
        <w:t xml:space="preserve">                using var destinationStream = File.Create(newFilePath);</w:t>
      </w:r>
    </w:p>
    <w:p>
      <w:pPr>
        <w:pStyle w:val="NoSpacing"/>
      </w:pPr>
    </w:p>
    <w:p>
      <w:pPr>
        <w:pStyle w:val="NoSpacing"/>
      </w:pPr>
      <w:r>
        <w:t xml:space="preserve">                await sourceStream.CopyToAsync(destinationStream);</w:t>
      </w:r>
    </w:p>
    <w:p>
      <w:pPr>
        <w:pStyle w:val="NoSpacing"/>
      </w:pPr>
    </w:p>
    <w:p>
      <w:pPr>
        <w:pStyle w:val="NoSpacing"/>
      </w:pPr>
      <w:r>
        <w:t xml:space="preserve">                DeletePhoto(photo.FullPath);</w:t>
      </w:r>
    </w:p>
    <w:p>
      <w:pPr>
        <w:pStyle w:val="NoSpacing"/>
      </w:pPr>
    </w:p>
    <w:p>
      <w:pPr>
        <w:pStyle w:val="NoSpacing"/>
      </w:pPr>
      <w:r>
        <w:t xml:space="preserve">                _logger.LogInformation($"Photo saved to {newFilePath}");</w:t>
      </w:r>
    </w:p>
    <w:p>
      <w:pPr>
        <w:pStyle w:val="NoSpacing"/>
      </w:pPr>
    </w:p>
    <w:p>
      <w:pPr>
        <w:pStyle w:val="NoSpacing"/>
      </w:pPr>
      <w:r>
        <w:t xml:space="preserve">                return newFilePath;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$"Failed to save photo: {ex.Message}");</w:t>
      </w:r>
    </w:p>
    <w:p>
      <w:pPr>
        <w:pStyle w:val="NoSpacing"/>
      </w:pPr>
      <w:r>
        <w:t xml:space="preserve">                return string.Empty;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async Task&lt;DeleteFolderResult&gt; DeleteAllPhotosForAdventureAsync(string adventureName)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string adventureFolderPath = Path.Combine(_appDataDirectory, adventureName);</w:t>
      </w:r>
    </w:p>
    <w:p>
      <w:pPr>
        <w:pStyle w:val="NoSpacing"/>
      </w:pP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(Directory.Exists(adventureFolderPath))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_logger.LogInformation($"Deleting folder for adventure: {adventureName}");</w:t>
      </w:r>
    </w:p>
    <w:p>
      <w:pPr>
        <w:pStyle w:val="NoSpacing"/>
      </w:pPr>
    </w:p>
    <w:p>
      <w:pPr>
        <w:pStyle w:val="NoSpacing"/>
      </w:pPr>
      <w:r>
        <w:t xml:space="preserve">                    Directory.Delete(adventureFolderPath, true); </w:t>
      </w:r>
    </w:p>
    <w:p>
      <w:pPr>
        <w:pStyle w:val="NoSpacing"/>
      </w:pPr>
    </w:p>
    <w:p>
      <w:pPr>
        <w:pStyle w:val="NoSpacing"/>
      </w:pPr>
      <w:r>
        <w:t xml:space="preserve">                    return DeleteFolderResult.Success;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    else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_logger.LogWarning($"Adventure folder not found: {adventureName}");</w:t>
      </w:r>
    </w:p>
    <w:p>
      <w:pPr>
        <w:pStyle w:val="NoSpacing"/>
      </w:pPr>
      <w:r>
        <w:t xml:space="preserve">                    return DeleteFolderResult.NotFound;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folder for adventure: {adventureName}");</w:t>
      </w:r>
    </w:p>
    <w:p>
      <w:pPr>
        <w:pStyle w:val="NoSpacing"/>
      </w:pPr>
      <w:r>
        <w:t xml:space="preserve">                return DeleteFolderResult.Failure;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private void DeletePhoto(string filePath)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try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if (File.Exists(filePath))</w:t>
      </w:r>
    </w:p>
    <w:p>
      <w:pPr>
        <w:pStyle w:val="NoSpacing"/>
      </w:pPr>
      <w:r>
        <w:t xml:space="preserve">                {</w:t>
      </w:r>
    </w:p>
    <w:p>
      <w:pPr>
        <w:pStyle w:val="NoSpacing"/>
      </w:pPr>
      <w:r>
        <w:t xml:space="preserve">                    File.Delete(filePath);</w:t>
      </w:r>
    </w:p>
    <w:p>
      <w:pPr>
        <w:pStyle w:val="NoSpacing"/>
      </w:pPr>
      <w:r>
        <w:t xml:space="preserve">                    _logger.LogInformation($"Deleted original photo: {filePath}");</w:t>
      </w:r>
    </w:p>
    <w:p>
      <w:pPr>
        <w:pStyle w:val="NoSpacing"/>
      </w:pPr>
      <w:r>
        <w:t xml:space="preserve">                }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    catch (Exception ex)</w:t>
      </w:r>
    </w:p>
    <w:p>
      <w:pPr>
        <w:pStyle w:val="NoSpacing"/>
      </w:pPr>
      <w:r>
        <w:t xml:space="preserve">            {</w:t>
      </w:r>
    </w:p>
    <w:p>
      <w:pPr>
        <w:pStyle w:val="NoSpacing"/>
      </w:pPr>
      <w:r>
        <w:t xml:space="preserve">                _logger.LogError(ex, $"Error deleting original photo: {filePath}");</w:t>
      </w:r>
    </w:p>
    <w:p>
      <w:pPr>
        <w:pStyle w:val="NoSpacing"/>
      </w:pPr>
      <w:r>
        <w:t xml:space="preserve">            }</w:t>
      </w:r>
    </w:p>
    <w:p>
      <w:pPr>
        <w:pStyle w:val="NoSpacing"/>
      </w:pPr>
      <w:r>
        <w:t xml:space="preserve">        }</w:t>
      </w:r>
    </w:p>
    <w:p>
      <w:pPr>
        <w:pStyle w:val="NoSpacing"/>
      </w:pPr>
    </w:p>
    <w:p>
      <w:pPr>
        <w:pStyle w:val="NoSpacing"/>
      </w:pPr>
      <w:r>
        <w:t xml:space="preserve">        public enum DeleteFolderResult</w:t>
      </w:r>
    </w:p>
    <w:p>
      <w:pPr>
        <w:pStyle w:val="NoSpacing"/>
      </w:pPr>
      <w:r>
        <w:t xml:space="preserve">        {</w:t>
      </w:r>
    </w:p>
    <w:p>
      <w:pPr>
        <w:pStyle w:val="NoSpacing"/>
      </w:pPr>
      <w:r>
        <w:t xml:space="preserve">            Success,</w:t>
      </w:r>
    </w:p>
    <w:p>
      <w:pPr>
        <w:pStyle w:val="NoSpacing"/>
      </w:pPr>
      <w:r>
        <w:t xml:space="preserve">            NotFound,</w:t>
      </w:r>
    </w:p>
    <w:p>
      <w:pPr>
        <w:pStyle w:val="NoSpacing"/>
      </w:pPr>
      <w:r>
        <w:t xml:space="preserve">            Failure</w:t>
      </w:r>
    </w:p>
    <w:p>
      <w:pPr>
        <w:pStyle w:val="NoSpacing"/>
      </w:pPr>
      <w:r>
        <w:t xml:space="preserve">        }</w:t>
      </w:r>
    </w:p>
    <w:p>
      <w:pPr>
        <w:pStyle w:val="NoSpacing"/>
      </w:pPr>
      <w:r>
        <w:t xml:space="preserve">    }</w:t>
      </w:r>
    </w:p>
    <w:p>
      <w:pPr>
        <w:pStyle w:val="NoSpacing"/>
      </w:pPr>
      <w:r>
        <w:t>}</w:t>
      </w:r>
    </w:p>
    <w:p>
      <w:pPr>
        <w:pStyle w:val="Heading1"/>
      </w:pPr>
      <w:r>
        <w:t>Total files: 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